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A275F" w14:textId="77777777" w:rsidR="00A36735" w:rsidRDefault="00000000">
      <w:pPr>
        <w:pStyle w:val="Heading1"/>
      </w:pPr>
      <w:r>
        <w:t>100 General Knowledge Questions</w:t>
      </w:r>
    </w:p>
    <w:p w14:paraId="63F540C0" w14:textId="77777777" w:rsidR="00A36735" w:rsidRDefault="00000000">
      <w:r>
        <w:t>Q1: What is the capital of France?</w:t>
      </w:r>
    </w:p>
    <w:p w14:paraId="541E9CC8" w14:textId="77777777" w:rsidR="00CF6BCD" w:rsidRDefault="00CF6BCD"/>
    <w:p w14:paraId="52C1EC67" w14:textId="77777777" w:rsidR="00A36735" w:rsidRDefault="00000000">
      <w:pPr>
        <w:pStyle w:val="ListBullet"/>
      </w:pPr>
      <w:r>
        <w:t>A) London</w:t>
      </w:r>
    </w:p>
    <w:p w14:paraId="7496FF69" w14:textId="77777777" w:rsidR="00A36735" w:rsidRDefault="00000000">
      <w:pPr>
        <w:pStyle w:val="ListBullet"/>
      </w:pPr>
      <w:r>
        <w:t>A) Berlin</w:t>
      </w:r>
    </w:p>
    <w:p w14:paraId="5FD150BC" w14:textId="77777777" w:rsidR="00A36735" w:rsidRDefault="00000000">
      <w:pPr>
        <w:pStyle w:val="ListBullet"/>
      </w:pPr>
      <w:r>
        <w:t>A) Paris*</w:t>
      </w:r>
    </w:p>
    <w:p w14:paraId="7C132438" w14:textId="77777777" w:rsidR="00A36735" w:rsidRDefault="00000000">
      <w:pPr>
        <w:pStyle w:val="ListBullet"/>
      </w:pPr>
      <w:r>
        <w:t>A) Madrid</w:t>
      </w:r>
    </w:p>
    <w:p w14:paraId="05617614" w14:textId="77777777" w:rsidR="00A36735" w:rsidRDefault="00000000">
      <w:r>
        <w:t>Q2: Which is the largest planet?</w:t>
      </w:r>
    </w:p>
    <w:p w14:paraId="06FB88F4" w14:textId="77777777" w:rsidR="00A36735" w:rsidRDefault="00000000">
      <w:pPr>
        <w:pStyle w:val="ListBullet"/>
      </w:pPr>
      <w:r>
        <w:t>A) Earth</w:t>
      </w:r>
    </w:p>
    <w:p w14:paraId="7AC1A824" w14:textId="77777777" w:rsidR="00A36735" w:rsidRDefault="00000000">
      <w:pPr>
        <w:pStyle w:val="ListBullet"/>
      </w:pPr>
      <w:r>
        <w:t>A) Jupiter*</w:t>
      </w:r>
    </w:p>
    <w:p w14:paraId="725C736C" w14:textId="77777777" w:rsidR="00A36735" w:rsidRDefault="00000000">
      <w:pPr>
        <w:pStyle w:val="ListBullet"/>
      </w:pPr>
      <w:r>
        <w:t>A) Mars</w:t>
      </w:r>
    </w:p>
    <w:p w14:paraId="5FC4EA4C" w14:textId="77777777" w:rsidR="00A36735" w:rsidRDefault="00000000">
      <w:pPr>
        <w:pStyle w:val="ListBullet"/>
      </w:pPr>
      <w:r>
        <w:t>A) Venus</w:t>
      </w:r>
    </w:p>
    <w:p w14:paraId="205D4D63" w14:textId="77777777" w:rsidR="00A36735" w:rsidRDefault="00000000">
      <w:r>
        <w:t>Q3: Who wrote 'Romeo and Juliet'?</w:t>
      </w:r>
    </w:p>
    <w:p w14:paraId="366E9865" w14:textId="77777777" w:rsidR="00A36735" w:rsidRDefault="00000000">
      <w:pPr>
        <w:pStyle w:val="ListBullet"/>
      </w:pPr>
      <w:r>
        <w:t>A) Mark Twain</w:t>
      </w:r>
    </w:p>
    <w:p w14:paraId="4BD934D4" w14:textId="77777777" w:rsidR="00A36735" w:rsidRDefault="00000000">
      <w:pPr>
        <w:pStyle w:val="ListBullet"/>
      </w:pPr>
      <w:r>
        <w:t>A) Charles Dickens</w:t>
      </w:r>
    </w:p>
    <w:p w14:paraId="66CC968F" w14:textId="77777777" w:rsidR="00A36735" w:rsidRDefault="00000000">
      <w:pPr>
        <w:pStyle w:val="ListBullet"/>
      </w:pPr>
      <w:r>
        <w:t>A) William Shakespeare*</w:t>
      </w:r>
    </w:p>
    <w:p w14:paraId="51B8DB38" w14:textId="77777777" w:rsidR="00A36735" w:rsidRDefault="00000000">
      <w:pPr>
        <w:pStyle w:val="ListBullet"/>
      </w:pPr>
      <w:r>
        <w:t>A) Jane Austen</w:t>
      </w:r>
    </w:p>
    <w:p w14:paraId="3BBEC311" w14:textId="77777777" w:rsidR="00A36735" w:rsidRDefault="00000000">
      <w:r>
        <w:t>Q4: What is the boiling point of water?</w:t>
      </w:r>
    </w:p>
    <w:p w14:paraId="204E4735" w14:textId="77777777" w:rsidR="00A36735" w:rsidRDefault="00000000">
      <w:pPr>
        <w:pStyle w:val="ListBullet"/>
      </w:pPr>
      <w:r>
        <w:t>A) 90°C</w:t>
      </w:r>
    </w:p>
    <w:p w14:paraId="760E8289" w14:textId="77777777" w:rsidR="00A36735" w:rsidRDefault="00000000">
      <w:pPr>
        <w:pStyle w:val="ListBullet"/>
      </w:pPr>
      <w:r>
        <w:t>A) 100°C*</w:t>
      </w:r>
    </w:p>
    <w:p w14:paraId="25B2AA26" w14:textId="77777777" w:rsidR="00A36735" w:rsidRDefault="00000000">
      <w:pPr>
        <w:pStyle w:val="ListBullet"/>
      </w:pPr>
      <w:r>
        <w:t>A) 80°C</w:t>
      </w:r>
    </w:p>
    <w:p w14:paraId="52362854" w14:textId="77777777" w:rsidR="00A36735" w:rsidRDefault="00000000">
      <w:pPr>
        <w:pStyle w:val="ListBullet"/>
      </w:pPr>
      <w:r>
        <w:t>A) 120°C</w:t>
      </w:r>
    </w:p>
    <w:p w14:paraId="02B60506" w14:textId="77777777" w:rsidR="00A36735" w:rsidRDefault="00000000">
      <w:r>
        <w:t>Q5: What is the currency of Japan?</w:t>
      </w:r>
    </w:p>
    <w:p w14:paraId="1BEB56E0" w14:textId="77777777" w:rsidR="00A36735" w:rsidRDefault="00000000">
      <w:pPr>
        <w:pStyle w:val="ListBullet"/>
      </w:pPr>
      <w:r>
        <w:t>A) Yen*</w:t>
      </w:r>
    </w:p>
    <w:p w14:paraId="2E70A2D9" w14:textId="77777777" w:rsidR="00A36735" w:rsidRDefault="00000000">
      <w:pPr>
        <w:pStyle w:val="ListBullet"/>
      </w:pPr>
      <w:r>
        <w:t>A) Dollar</w:t>
      </w:r>
    </w:p>
    <w:p w14:paraId="322436A6" w14:textId="77777777" w:rsidR="00A36735" w:rsidRDefault="00000000">
      <w:pPr>
        <w:pStyle w:val="ListBullet"/>
      </w:pPr>
      <w:r>
        <w:t>A) Euro</w:t>
      </w:r>
    </w:p>
    <w:p w14:paraId="325153A6" w14:textId="77777777" w:rsidR="00A36735" w:rsidRDefault="00000000">
      <w:pPr>
        <w:pStyle w:val="ListBullet"/>
      </w:pPr>
      <w:r>
        <w:t>A) Won</w:t>
      </w:r>
    </w:p>
    <w:p w14:paraId="7502DCDF" w14:textId="77777777" w:rsidR="00A36735" w:rsidRDefault="00000000">
      <w:r>
        <w:t>Q6: Who painted the Mona Lisa?</w:t>
      </w:r>
    </w:p>
    <w:p w14:paraId="09E0417D" w14:textId="77777777" w:rsidR="00A36735" w:rsidRDefault="00000000">
      <w:pPr>
        <w:pStyle w:val="ListBullet"/>
      </w:pPr>
      <w:r>
        <w:t>A) Picasso</w:t>
      </w:r>
    </w:p>
    <w:p w14:paraId="7B3D103A" w14:textId="77777777" w:rsidR="00A36735" w:rsidRDefault="00000000">
      <w:pPr>
        <w:pStyle w:val="ListBullet"/>
      </w:pPr>
      <w:r>
        <w:t>A) Van Gogh</w:t>
      </w:r>
    </w:p>
    <w:p w14:paraId="70A48DA2" w14:textId="77777777" w:rsidR="00A36735" w:rsidRDefault="00000000">
      <w:pPr>
        <w:pStyle w:val="ListBullet"/>
      </w:pPr>
      <w:r>
        <w:t>A) Da Vinci*</w:t>
      </w:r>
    </w:p>
    <w:p w14:paraId="73DA76C3" w14:textId="77777777" w:rsidR="00A36735" w:rsidRDefault="00000000">
      <w:pPr>
        <w:pStyle w:val="ListBullet"/>
      </w:pPr>
      <w:r>
        <w:t>A) Michelangelo</w:t>
      </w:r>
    </w:p>
    <w:p w14:paraId="1F0AFADF" w14:textId="77777777" w:rsidR="00A36735" w:rsidRDefault="00000000">
      <w:r>
        <w:lastRenderedPageBreak/>
        <w:t>Q7: What is the largest ocean?</w:t>
      </w:r>
    </w:p>
    <w:p w14:paraId="03470360" w14:textId="77777777" w:rsidR="00A36735" w:rsidRDefault="00000000">
      <w:pPr>
        <w:pStyle w:val="ListBullet"/>
      </w:pPr>
      <w:r>
        <w:t>A) Atlantic</w:t>
      </w:r>
    </w:p>
    <w:p w14:paraId="56591C7E" w14:textId="77777777" w:rsidR="00A36735" w:rsidRDefault="00000000">
      <w:pPr>
        <w:pStyle w:val="ListBullet"/>
      </w:pPr>
      <w:r>
        <w:t>A) Indian</w:t>
      </w:r>
    </w:p>
    <w:p w14:paraId="33A6E478" w14:textId="77777777" w:rsidR="00A36735" w:rsidRDefault="00000000">
      <w:pPr>
        <w:pStyle w:val="ListBullet"/>
      </w:pPr>
      <w:r>
        <w:t>A) Pacific*</w:t>
      </w:r>
    </w:p>
    <w:p w14:paraId="2497A025" w14:textId="77777777" w:rsidR="00A36735" w:rsidRDefault="00000000">
      <w:pPr>
        <w:pStyle w:val="ListBullet"/>
      </w:pPr>
      <w:r>
        <w:t>A) Arctic</w:t>
      </w:r>
    </w:p>
    <w:p w14:paraId="67E76908" w14:textId="77777777" w:rsidR="00A36735" w:rsidRDefault="00000000">
      <w:r>
        <w:t>Q8: Which organ pumps blood?</w:t>
      </w:r>
    </w:p>
    <w:p w14:paraId="33B53D96" w14:textId="77777777" w:rsidR="00A36735" w:rsidRDefault="00000000">
      <w:pPr>
        <w:pStyle w:val="ListBullet"/>
      </w:pPr>
      <w:r>
        <w:t>A) Lungs</w:t>
      </w:r>
    </w:p>
    <w:p w14:paraId="4B0869A0" w14:textId="77777777" w:rsidR="00A36735" w:rsidRDefault="00000000">
      <w:pPr>
        <w:pStyle w:val="ListBullet"/>
      </w:pPr>
      <w:r>
        <w:t>A) Liver</w:t>
      </w:r>
    </w:p>
    <w:p w14:paraId="1CC8F991" w14:textId="77777777" w:rsidR="00A36735" w:rsidRDefault="00000000">
      <w:pPr>
        <w:pStyle w:val="ListBullet"/>
      </w:pPr>
      <w:r>
        <w:t>A) Heart*</w:t>
      </w:r>
    </w:p>
    <w:p w14:paraId="651AEC5E" w14:textId="77777777" w:rsidR="00A36735" w:rsidRDefault="00000000">
      <w:pPr>
        <w:pStyle w:val="ListBullet"/>
      </w:pPr>
      <w:r>
        <w:t>A) Kidneys</w:t>
      </w:r>
    </w:p>
    <w:p w14:paraId="54EAB0EF" w14:textId="77777777" w:rsidR="00A36735" w:rsidRDefault="00000000">
      <w:r>
        <w:t>Q9: What planet is known as the Red Planet?</w:t>
      </w:r>
    </w:p>
    <w:p w14:paraId="4A92920C" w14:textId="77777777" w:rsidR="00A36735" w:rsidRDefault="00000000">
      <w:pPr>
        <w:pStyle w:val="ListBullet"/>
      </w:pPr>
      <w:r>
        <w:t>A) Earth</w:t>
      </w:r>
    </w:p>
    <w:p w14:paraId="73F9AC4D" w14:textId="77777777" w:rsidR="00A36735" w:rsidRDefault="00000000">
      <w:pPr>
        <w:pStyle w:val="ListBullet"/>
      </w:pPr>
      <w:r>
        <w:t>A) Mars*</w:t>
      </w:r>
    </w:p>
    <w:p w14:paraId="4C53ECEC" w14:textId="77777777" w:rsidR="00A36735" w:rsidRDefault="00000000">
      <w:pPr>
        <w:pStyle w:val="ListBullet"/>
      </w:pPr>
      <w:r>
        <w:t>A) Venus</w:t>
      </w:r>
    </w:p>
    <w:p w14:paraId="4AB509C0" w14:textId="77777777" w:rsidR="00A36735" w:rsidRDefault="00000000">
      <w:pPr>
        <w:pStyle w:val="ListBullet"/>
      </w:pPr>
      <w:r>
        <w:t>A) Saturn</w:t>
      </w:r>
    </w:p>
    <w:p w14:paraId="1E43F9CC" w14:textId="77777777" w:rsidR="00A36735" w:rsidRDefault="00000000">
      <w:r>
        <w:t>Q10: How many continents are there?</w:t>
      </w:r>
    </w:p>
    <w:p w14:paraId="30D2C1EE" w14:textId="77777777" w:rsidR="00A36735" w:rsidRDefault="00000000">
      <w:pPr>
        <w:pStyle w:val="ListBullet"/>
      </w:pPr>
      <w:r>
        <w:t>A) 5</w:t>
      </w:r>
    </w:p>
    <w:p w14:paraId="2066917E" w14:textId="77777777" w:rsidR="00A36735" w:rsidRDefault="00000000">
      <w:pPr>
        <w:pStyle w:val="ListBullet"/>
      </w:pPr>
      <w:r>
        <w:t>A) 6</w:t>
      </w:r>
    </w:p>
    <w:p w14:paraId="19E853EF" w14:textId="77777777" w:rsidR="00A36735" w:rsidRDefault="00000000">
      <w:pPr>
        <w:pStyle w:val="ListBullet"/>
      </w:pPr>
      <w:r>
        <w:t>A) 7*</w:t>
      </w:r>
    </w:p>
    <w:p w14:paraId="00E8C468" w14:textId="77777777" w:rsidR="00A36735" w:rsidRDefault="00000000">
      <w:pPr>
        <w:pStyle w:val="ListBullet"/>
      </w:pPr>
      <w:r>
        <w:t>A) 8</w:t>
      </w:r>
    </w:p>
    <w:p w14:paraId="7CC36F51" w14:textId="77777777" w:rsidR="00A36735" w:rsidRDefault="00000000">
      <w:r>
        <w:t>Q11: What gas do plants absorb?</w:t>
      </w:r>
    </w:p>
    <w:p w14:paraId="709276B4" w14:textId="77777777" w:rsidR="00A36735" w:rsidRDefault="00000000">
      <w:pPr>
        <w:pStyle w:val="ListBullet"/>
      </w:pPr>
      <w:r>
        <w:t>A) Oxygen</w:t>
      </w:r>
    </w:p>
    <w:p w14:paraId="3DE0BB92" w14:textId="77777777" w:rsidR="00A36735" w:rsidRDefault="00000000">
      <w:pPr>
        <w:pStyle w:val="ListBullet"/>
      </w:pPr>
      <w:r>
        <w:t>A) Carbon Dioxide*</w:t>
      </w:r>
    </w:p>
    <w:p w14:paraId="7188A455" w14:textId="77777777" w:rsidR="00A36735" w:rsidRDefault="00000000">
      <w:pPr>
        <w:pStyle w:val="ListBullet"/>
      </w:pPr>
      <w:r>
        <w:t>A) Nitrogen</w:t>
      </w:r>
    </w:p>
    <w:p w14:paraId="221537FB" w14:textId="77777777" w:rsidR="00A36735" w:rsidRDefault="00000000">
      <w:pPr>
        <w:pStyle w:val="ListBullet"/>
      </w:pPr>
      <w:r>
        <w:t>A) Hydrogen</w:t>
      </w:r>
    </w:p>
    <w:p w14:paraId="23116FA1" w14:textId="77777777" w:rsidR="00A36735" w:rsidRDefault="00000000">
      <w:r>
        <w:t>Q12: Which country gifted the Statue of Liberty?</w:t>
      </w:r>
    </w:p>
    <w:p w14:paraId="6EF425FD" w14:textId="77777777" w:rsidR="00A36735" w:rsidRDefault="00000000">
      <w:pPr>
        <w:pStyle w:val="ListBullet"/>
      </w:pPr>
      <w:r>
        <w:t>A) Germany</w:t>
      </w:r>
    </w:p>
    <w:p w14:paraId="27624516" w14:textId="77777777" w:rsidR="00A36735" w:rsidRDefault="00000000">
      <w:pPr>
        <w:pStyle w:val="ListBullet"/>
      </w:pPr>
      <w:r>
        <w:t>A) France*</w:t>
      </w:r>
    </w:p>
    <w:p w14:paraId="00011F4F" w14:textId="77777777" w:rsidR="00A36735" w:rsidRDefault="00000000">
      <w:pPr>
        <w:pStyle w:val="ListBullet"/>
      </w:pPr>
      <w:r>
        <w:t>A) Canada</w:t>
      </w:r>
    </w:p>
    <w:p w14:paraId="461AC3A9" w14:textId="77777777" w:rsidR="00A36735" w:rsidRDefault="00000000">
      <w:pPr>
        <w:pStyle w:val="ListBullet"/>
      </w:pPr>
      <w:r>
        <w:t>A) Italy</w:t>
      </w:r>
    </w:p>
    <w:p w14:paraId="0BD0F973" w14:textId="77777777" w:rsidR="00A36735" w:rsidRDefault="00000000">
      <w:r>
        <w:t>Q13: What is H2O?</w:t>
      </w:r>
    </w:p>
    <w:p w14:paraId="6AFE63F3" w14:textId="77777777" w:rsidR="00A36735" w:rsidRDefault="00000000">
      <w:pPr>
        <w:pStyle w:val="ListBullet"/>
      </w:pPr>
      <w:r>
        <w:t>A) Oxygen</w:t>
      </w:r>
    </w:p>
    <w:p w14:paraId="3C4D63CE" w14:textId="77777777" w:rsidR="00A36735" w:rsidRDefault="00000000">
      <w:pPr>
        <w:pStyle w:val="ListBullet"/>
      </w:pPr>
      <w:r>
        <w:t>A) Hydrogen</w:t>
      </w:r>
    </w:p>
    <w:p w14:paraId="7FFA997E" w14:textId="77777777" w:rsidR="00A36735" w:rsidRDefault="00000000">
      <w:pPr>
        <w:pStyle w:val="ListBullet"/>
      </w:pPr>
      <w:r>
        <w:lastRenderedPageBreak/>
        <w:t>A) Water*</w:t>
      </w:r>
    </w:p>
    <w:p w14:paraId="4BDF77CD" w14:textId="77777777" w:rsidR="00A36735" w:rsidRDefault="00000000">
      <w:pPr>
        <w:pStyle w:val="ListBullet"/>
      </w:pPr>
      <w:r>
        <w:t>A) Salt</w:t>
      </w:r>
    </w:p>
    <w:p w14:paraId="5703C538" w14:textId="77777777" w:rsidR="00A36735" w:rsidRDefault="00000000">
      <w:r>
        <w:t>Q14: Which animal is the largest mammal?</w:t>
      </w:r>
    </w:p>
    <w:p w14:paraId="46B1D5B4" w14:textId="77777777" w:rsidR="00A36735" w:rsidRDefault="00000000">
      <w:pPr>
        <w:pStyle w:val="ListBullet"/>
      </w:pPr>
      <w:r>
        <w:t>A) Elephant</w:t>
      </w:r>
    </w:p>
    <w:p w14:paraId="2F60247F" w14:textId="77777777" w:rsidR="00A36735" w:rsidRDefault="00000000">
      <w:pPr>
        <w:pStyle w:val="ListBullet"/>
      </w:pPr>
      <w:r>
        <w:t>A) Blue Whale*</w:t>
      </w:r>
    </w:p>
    <w:p w14:paraId="1664E844" w14:textId="77777777" w:rsidR="00A36735" w:rsidRDefault="00000000">
      <w:pPr>
        <w:pStyle w:val="ListBullet"/>
      </w:pPr>
      <w:r>
        <w:t>A) Shark</w:t>
      </w:r>
    </w:p>
    <w:p w14:paraId="382F4129" w14:textId="77777777" w:rsidR="00A36735" w:rsidRDefault="00000000">
      <w:pPr>
        <w:pStyle w:val="ListBullet"/>
      </w:pPr>
      <w:r>
        <w:t>A) Giraffe</w:t>
      </w:r>
    </w:p>
    <w:p w14:paraId="07E38E2D" w14:textId="77777777" w:rsidR="00A36735" w:rsidRDefault="00000000">
      <w:r>
        <w:t>Q15: What is the capital of Canada?</w:t>
      </w:r>
    </w:p>
    <w:p w14:paraId="3FD20461" w14:textId="77777777" w:rsidR="00A36735" w:rsidRDefault="00000000">
      <w:pPr>
        <w:pStyle w:val="ListBullet"/>
      </w:pPr>
      <w:r>
        <w:t>A) Toronto</w:t>
      </w:r>
    </w:p>
    <w:p w14:paraId="76FEC145" w14:textId="77777777" w:rsidR="00A36735" w:rsidRDefault="00000000">
      <w:pPr>
        <w:pStyle w:val="ListBullet"/>
      </w:pPr>
      <w:r>
        <w:t>A) Vancouver</w:t>
      </w:r>
    </w:p>
    <w:p w14:paraId="26497193" w14:textId="77777777" w:rsidR="00A36735" w:rsidRDefault="00000000">
      <w:pPr>
        <w:pStyle w:val="ListBullet"/>
      </w:pPr>
      <w:r>
        <w:t>A) Ottawa*</w:t>
      </w:r>
    </w:p>
    <w:p w14:paraId="6A96D177" w14:textId="77777777" w:rsidR="00A36735" w:rsidRDefault="00000000">
      <w:pPr>
        <w:pStyle w:val="ListBullet"/>
      </w:pPr>
      <w:r>
        <w:t>A) Montreal</w:t>
      </w:r>
    </w:p>
    <w:p w14:paraId="36EEC3DB" w14:textId="77777777" w:rsidR="00A36735" w:rsidRDefault="00000000">
      <w:r>
        <w:t>Q16: What year did World War II end?</w:t>
      </w:r>
    </w:p>
    <w:p w14:paraId="00DC8B8B" w14:textId="77777777" w:rsidR="00A36735" w:rsidRDefault="00000000">
      <w:pPr>
        <w:pStyle w:val="ListBullet"/>
      </w:pPr>
      <w:r>
        <w:t>A) 1945*</w:t>
      </w:r>
    </w:p>
    <w:p w14:paraId="27E204F3" w14:textId="77777777" w:rsidR="00A36735" w:rsidRDefault="00000000">
      <w:pPr>
        <w:pStyle w:val="ListBullet"/>
      </w:pPr>
      <w:r>
        <w:t>A) 1939</w:t>
      </w:r>
    </w:p>
    <w:p w14:paraId="24E4B3A0" w14:textId="77777777" w:rsidR="00A36735" w:rsidRDefault="00000000">
      <w:pPr>
        <w:pStyle w:val="ListBullet"/>
      </w:pPr>
      <w:r>
        <w:t>A) 1918</w:t>
      </w:r>
    </w:p>
    <w:p w14:paraId="74CBBBD4" w14:textId="77777777" w:rsidR="00A36735" w:rsidRDefault="00000000">
      <w:pPr>
        <w:pStyle w:val="ListBullet"/>
      </w:pPr>
      <w:r>
        <w:t>A) 1965</w:t>
      </w:r>
    </w:p>
    <w:p w14:paraId="46F1AD23" w14:textId="77777777" w:rsidR="00A36735" w:rsidRDefault="00000000">
      <w:r>
        <w:t>Q17: What is the smallest prime number?</w:t>
      </w:r>
    </w:p>
    <w:p w14:paraId="408BF659" w14:textId="77777777" w:rsidR="00A36735" w:rsidRDefault="00000000">
      <w:pPr>
        <w:pStyle w:val="ListBullet"/>
      </w:pPr>
      <w:r>
        <w:t>A) 0</w:t>
      </w:r>
    </w:p>
    <w:p w14:paraId="54769DFB" w14:textId="77777777" w:rsidR="00A36735" w:rsidRDefault="00000000">
      <w:pPr>
        <w:pStyle w:val="ListBullet"/>
      </w:pPr>
      <w:r>
        <w:t>A) 1</w:t>
      </w:r>
    </w:p>
    <w:p w14:paraId="6597845E" w14:textId="77777777" w:rsidR="00A36735" w:rsidRDefault="00000000">
      <w:pPr>
        <w:pStyle w:val="ListBullet"/>
      </w:pPr>
      <w:r>
        <w:t>A) 2*</w:t>
      </w:r>
    </w:p>
    <w:p w14:paraId="00BDF05B" w14:textId="77777777" w:rsidR="00A36735" w:rsidRDefault="00000000">
      <w:pPr>
        <w:pStyle w:val="ListBullet"/>
      </w:pPr>
      <w:r>
        <w:t>A) 3</w:t>
      </w:r>
    </w:p>
    <w:p w14:paraId="11BA7D3F" w14:textId="77777777" w:rsidR="00A36735" w:rsidRDefault="00000000">
      <w:r>
        <w:t>Q18: Which metal is liquid at room temperature?</w:t>
      </w:r>
    </w:p>
    <w:p w14:paraId="3A63977B" w14:textId="77777777" w:rsidR="00A36735" w:rsidRDefault="00000000">
      <w:pPr>
        <w:pStyle w:val="ListBullet"/>
      </w:pPr>
      <w:r>
        <w:t>A) Iron</w:t>
      </w:r>
    </w:p>
    <w:p w14:paraId="19B71481" w14:textId="77777777" w:rsidR="00A36735" w:rsidRDefault="00000000">
      <w:pPr>
        <w:pStyle w:val="ListBullet"/>
      </w:pPr>
      <w:r>
        <w:t>A) Mercury*</w:t>
      </w:r>
    </w:p>
    <w:p w14:paraId="1F9A4752" w14:textId="77777777" w:rsidR="00A36735" w:rsidRDefault="00000000">
      <w:pPr>
        <w:pStyle w:val="ListBullet"/>
      </w:pPr>
      <w:r>
        <w:t>A) Copper</w:t>
      </w:r>
    </w:p>
    <w:p w14:paraId="7CAEDFF0" w14:textId="77777777" w:rsidR="00A36735" w:rsidRDefault="00000000">
      <w:pPr>
        <w:pStyle w:val="ListBullet"/>
      </w:pPr>
      <w:r>
        <w:t>A) Silver</w:t>
      </w:r>
    </w:p>
    <w:p w14:paraId="5BD20182" w14:textId="77777777" w:rsidR="00A36735" w:rsidRDefault="00000000">
      <w:r>
        <w:t>Q19: What is the main language of Brazil?</w:t>
      </w:r>
    </w:p>
    <w:p w14:paraId="2290B3DE" w14:textId="77777777" w:rsidR="00A36735" w:rsidRDefault="00000000">
      <w:pPr>
        <w:pStyle w:val="ListBullet"/>
      </w:pPr>
      <w:r>
        <w:t>A) Spanish</w:t>
      </w:r>
    </w:p>
    <w:p w14:paraId="245104BF" w14:textId="77777777" w:rsidR="00A36735" w:rsidRDefault="00000000">
      <w:pPr>
        <w:pStyle w:val="ListBullet"/>
      </w:pPr>
      <w:r>
        <w:t>A) Portuguese*</w:t>
      </w:r>
    </w:p>
    <w:p w14:paraId="532FD699" w14:textId="77777777" w:rsidR="00A36735" w:rsidRDefault="00000000">
      <w:pPr>
        <w:pStyle w:val="ListBullet"/>
      </w:pPr>
      <w:r>
        <w:t>A) French</w:t>
      </w:r>
    </w:p>
    <w:p w14:paraId="6D4882CC" w14:textId="77777777" w:rsidR="00A36735" w:rsidRDefault="00000000">
      <w:pPr>
        <w:pStyle w:val="ListBullet"/>
      </w:pPr>
      <w:r>
        <w:t>A) English</w:t>
      </w:r>
    </w:p>
    <w:p w14:paraId="11CEB670" w14:textId="77777777" w:rsidR="00A36735" w:rsidRDefault="00000000">
      <w:r>
        <w:t>Q20: Which blood type is universal donor?</w:t>
      </w:r>
    </w:p>
    <w:p w14:paraId="42399093" w14:textId="77777777" w:rsidR="00A36735" w:rsidRDefault="00000000">
      <w:pPr>
        <w:pStyle w:val="ListBullet"/>
      </w:pPr>
      <w:r>
        <w:lastRenderedPageBreak/>
        <w:t>A) O+</w:t>
      </w:r>
    </w:p>
    <w:p w14:paraId="356C1F7C" w14:textId="77777777" w:rsidR="00A36735" w:rsidRDefault="00000000">
      <w:pPr>
        <w:pStyle w:val="ListBullet"/>
      </w:pPr>
      <w:r>
        <w:t>A) AB</w:t>
      </w:r>
    </w:p>
    <w:p w14:paraId="1000A7D9" w14:textId="77777777" w:rsidR="00A36735" w:rsidRDefault="00000000">
      <w:pPr>
        <w:pStyle w:val="ListBullet"/>
      </w:pPr>
      <w:r>
        <w:t>A) O-*</w:t>
      </w:r>
    </w:p>
    <w:p w14:paraId="0433F478" w14:textId="77777777" w:rsidR="00A36735" w:rsidRDefault="00000000">
      <w:pPr>
        <w:pStyle w:val="ListBullet"/>
      </w:pPr>
      <w:r>
        <w:t>A) A+</w:t>
      </w:r>
    </w:p>
    <w:p w14:paraId="583661C1" w14:textId="77777777" w:rsidR="00A36735" w:rsidRDefault="00000000">
      <w:r>
        <w:t>Q21: How many sides does a hexagon have?</w:t>
      </w:r>
    </w:p>
    <w:p w14:paraId="395111DD" w14:textId="77777777" w:rsidR="00A36735" w:rsidRDefault="00000000">
      <w:pPr>
        <w:pStyle w:val="ListBullet"/>
      </w:pPr>
      <w:r>
        <w:t>A) 5</w:t>
      </w:r>
    </w:p>
    <w:p w14:paraId="76272293" w14:textId="77777777" w:rsidR="00A36735" w:rsidRDefault="00000000">
      <w:pPr>
        <w:pStyle w:val="ListBullet"/>
      </w:pPr>
      <w:r>
        <w:t>A) 6*</w:t>
      </w:r>
    </w:p>
    <w:p w14:paraId="566652B1" w14:textId="77777777" w:rsidR="00A36735" w:rsidRDefault="00000000">
      <w:pPr>
        <w:pStyle w:val="ListBullet"/>
      </w:pPr>
      <w:r>
        <w:t>A) 7</w:t>
      </w:r>
    </w:p>
    <w:p w14:paraId="2E7F42B8" w14:textId="77777777" w:rsidR="00A36735" w:rsidRDefault="00000000">
      <w:pPr>
        <w:pStyle w:val="ListBullet"/>
      </w:pPr>
      <w:r>
        <w:t>A) 8</w:t>
      </w:r>
    </w:p>
    <w:p w14:paraId="632F4E54" w14:textId="77777777" w:rsidR="00A36735" w:rsidRDefault="00000000">
      <w:r>
        <w:t>Q22: Which instrument has keys, pedals, and strings?</w:t>
      </w:r>
    </w:p>
    <w:p w14:paraId="28DCE347" w14:textId="77777777" w:rsidR="00A36735" w:rsidRDefault="00000000">
      <w:pPr>
        <w:pStyle w:val="ListBullet"/>
      </w:pPr>
      <w:r>
        <w:t>A) Guitar</w:t>
      </w:r>
    </w:p>
    <w:p w14:paraId="3D07F0D0" w14:textId="77777777" w:rsidR="00A36735" w:rsidRDefault="00000000">
      <w:pPr>
        <w:pStyle w:val="ListBullet"/>
      </w:pPr>
      <w:r>
        <w:t>A) Piano*</w:t>
      </w:r>
    </w:p>
    <w:p w14:paraId="74AE231E" w14:textId="77777777" w:rsidR="00A36735" w:rsidRDefault="00000000">
      <w:pPr>
        <w:pStyle w:val="ListBullet"/>
      </w:pPr>
      <w:r>
        <w:t>A) Violin</w:t>
      </w:r>
    </w:p>
    <w:p w14:paraId="578621A5" w14:textId="77777777" w:rsidR="00A36735" w:rsidRDefault="00000000">
      <w:pPr>
        <w:pStyle w:val="ListBullet"/>
      </w:pPr>
      <w:r>
        <w:t>A) Drum</w:t>
      </w:r>
    </w:p>
    <w:p w14:paraId="4FC59893" w14:textId="77777777" w:rsidR="00A36735" w:rsidRDefault="00000000">
      <w:r>
        <w:t>Q23: Who discovered gravity?</w:t>
      </w:r>
    </w:p>
    <w:p w14:paraId="6A7B0CE0" w14:textId="77777777" w:rsidR="00A36735" w:rsidRDefault="00000000">
      <w:pPr>
        <w:pStyle w:val="ListBullet"/>
      </w:pPr>
      <w:r>
        <w:t>A) Einstein</w:t>
      </w:r>
    </w:p>
    <w:p w14:paraId="0DA9E68A" w14:textId="77777777" w:rsidR="00A36735" w:rsidRDefault="00000000">
      <w:pPr>
        <w:pStyle w:val="ListBullet"/>
      </w:pPr>
      <w:r>
        <w:t>A) Newton*</w:t>
      </w:r>
    </w:p>
    <w:p w14:paraId="49FDE498" w14:textId="77777777" w:rsidR="00A36735" w:rsidRDefault="00000000">
      <w:pPr>
        <w:pStyle w:val="ListBullet"/>
      </w:pPr>
      <w:r>
        <w:t>A) Galileo</w:t>
      </w:r>
    </w:p>
    <w:p w14:paraId="2C37785B" w14:textId="77777777" w:rsidR="00A36735" w:rsidRDefault="00000000">
      <w:pPr>
        <w:pStyle w:val="ListBullet"/>
      </w:pPr>
      <w:r>
        <w:t>A) Tesla</w:t>
      </w:r>
    </w:p>
    <w:p w14:paraId="67110C6E" w14:textId="77777777" w:rsidR="00A36735" w:rsidRDefault="00000000">
      <w:r>
        <w:t>Q24: Which planet has rings?</w:t>
      </w:r>
    </w:p>
    <w:p w14:paraId="1416BBD8" w14:textId="77777777" w:rsidR="00A36735" w:rsidRDefault="00000000">
      <w:pPr>
        <w:pStyle w:val="ListBullet"/>
      </w:pPr>
      <w:r>
        <w:t>A) Earth</w:t>
      </w:r>
    </w:p>
    <w:p w14:paraId="473105D1" w14:textId="77777777" w:rsidR="00A36735" w:rsidRDefault="00000000">
      <w:pPr>
        <w:pStyle w:val="ListBullet"/>
      </w:pPr>
      <w:r>
        <w:t>A) Mars</w:t>
      </w:r>
    </w:p>
    <w:p w14:paraId="3EB8ED2E" w14:textId="77777777" w:rsidR="00A36735" w:rsidRDefault="00000000">
      <w:pPr>
        <w:pStyle w:val="ListBullet"/>
      </w:pPr>
      <w:r>
        <w:t>A) Saturn*</w:t>
      </w:r>
    </w:p>
    <w:p w14:paraId="576FD7C6" w14:textId="77777777" w:rsidR="00A36735" w:rsidRDefault="00000000">
      <w:pPr>
        <w:pStyle w:val="ListBullet"/>
      </w:pPr>
      <w:r>
        <w:t>A) Venus</w:t>
      </w:r>
    </w:p>
    <w:p w14:paraId="78B5AD81" w14:textId="77777777" w:rsidR="00A36735" w:rsidRDefault="00000000">
      <w:r>
        <w:t>Q25: What do bees make?</w:t>
      </w:r>
    </w:p>
    <w:p w14:paraId="6CCE2140" w14:textId="77777777" w:rsidR="00A36735" w:rsidRDefault="00000000">
      <w:pPr>
        <w:pStyle w:val="ListBullet"/>
      </w:pPr>
      <w:r>
        <w:t>A) Sugar</w:t>
      </w:r>
    </w:p>
    <w:p w14:paraId="3ADE89F7" w14:textId="77777777" w:rsidR="00A36735" w:rsidRDefault="00000000">
      <w:pPr>
        <w:pStyle w:val="ListBullet"/>
      </w:pPr>
      <w:r>
        <w:t>A) Wax</w:t>
      </w:r>
    </w:p>
    <w:p w14:paraId="065F89FF" w14:textId="77777777" w:rsidR="00A36735" w:rsidRDefault="00000000">
      <w:pPr>
        <w:pStyle w:val="ListBullet"/>
      </w:pPr>
      <w:r>
        <w:t>A) Honey*</w:t>
      </w:r>
    </w:p>
    <w:p w14:paraId="1A3DB722" w14:textId="77777777" w:rsidR="00A36735" w:rsidRDefault="00000000">
      <w:pPr>
        <w:pStyle w:val="ListBullet"/>
      </w:pPr>
      <w:r>
        <w:t>A) Milk</w:t>
      </w:r>
    </w:p>
    <w:p w14:paraId="4CA74F5E" w14:textId="77777777" w:rsidR="00A36735" w:rsidRDefault="00000000">
      <w:r>
        <w:t>Q26: Which ocean is the smallest?</w:t>
      </w:r>
    </w:p>
    <w:p w14:paraId="499CB5F2" w14:textId="77777777" w:rsidR="00A36735" w:rsidRDefault="00000000">
      <w:pPr>
        <w:pStyle w:val="ListBullet"/>
      </w:pPr>
      <w:r>
        <w:t>A) Indian</w:t>
      </w:r>
    </w:p>
    <w:p w14:paraId="1BFCD4DD" w14:textId="77777777" w:rsidR="00A36735" w:rsidRDefault="00000000">
      <w:pPr>
        <w:pStyle w:val="ListBullet"/>
      </w:pPr>
      <w:r>
        <w:t>A) Southern</w:t>
      </w:r>
    </w:p>
    <w:p w14:paraId="4D7EF4DB" w14:textId="77777777" w:rsidR="00A36735" w:rsidRDefault="00000000">
      <w:pPr>
        <w:pStyle w:val="ListBullet"/>
      </w:pPr>
      <w:r>
        <w:t>A) Arctic*</w:t>
      </w:r>
    </w:p>
    <w:p w14:paraId="1A8455D8" w14:textId="77777777" w:rsidR="00A36735" w:rsidRDefault="00000000">
      <w:pPr>
        <w:pStyle w:val="ListBullet"/>
      </w:pPr>
      <w:r>
        <w:t>A) Atlantic</w:t>
      </w:r>
    </w:p>
    <w:p w14:paraId="61DE029A" w14:textId="77777777" w:rsidR="00A36735" w:rsidRDefault="00000000">
      <w:r>
        <w:lastRenderedPageBreak/>
        <w:t>Q27: Which continent is Egypt in?</w:t>
      </w:r>
    </w:p>
    <w:p w14:paraId="1D16C48F" w14:textId="77777777" w:rsidR="00A36735" w:rsidRDefault="00000000">
      <w:pPr>
        <w:pStyle w:val="ListBullet"/>
      </w:pPr>
      <w:r>
        <w:t>A) Asia</w:t>
      </w:r>
    </w:p>
    <w:p w14:paraId="0D7F6A09" w14:textId="77777777" w:rsidR="00A36735" w:rsidRDefault="00000000">
      <w:pPr>
        <w:pStyle w:val="ListBullet"/>
      </w:pPr>
      <w:r>
        <w:t>A) Europe</w:t>
      </w:r>
    </w:p>
    <w:p w14:paraId="6C1384B4" w14:textId="77777777" w:rsidR="00A36735" w:rsidRDefault="00000000">
      <w:pPr>
        <w:pStyle w:val="ListBullet"/>
      </w:pPr>
      <w:r>
        <w:t>A) Africa*</w:t>
      </w:r>
    </w:p>
    <w:p w14:paraId="43D6D863" w14:textId="77777777" w:rsidR="00A36735" w:rsidRDefault="00000000">
      <w:pPr>
        <w:pStyle w:val="ListBullet"/>
      </w:pPr>
      <w:r>
        <w:t>A) Australia</w:t>
      </w:r>
    </w:p>
    <w:p w14:paraId="2438367E" w14:textId="77777777" w:rsidR="00A36735" w:rsidRDefault="00000000">
      <w:r>
        <w:t>Q28: What is the capital of Australia?</w:t>
      </w:r>
    </w:p>
    <w:p w14:paraId="1B8F422A" w14:textId="77777777" w:rsidR="00A36735" w:rsidRDefault="00000000">
      <w:pPr>
        <w:pStyle w:val="ListBullet"/>
      </w:pPr>
      <w:r>
        <w:t>A) Sydney</w:t>
      </w:r>
    </w:p>
    <w:p w14:paraId="61E9F62F" w14:textId="77777777" w:rsidR="00A36735" w:rsidRDefault="00000000">
      <w:pPr>
        <w:pStyle w:val="ListBullet"/>
      </w:pPr>
      <w:r>
        <w:t>A) Melbourne</w:t>
      </w:r>
    </w:p>
    <w:p w14:paraId="67965A5D" w14:textId="77777777" w:rsidR="00A36735" w:rsidRDefault="00000000">
      <w:pPr>
        <w:pStyle w:val="ListBullet"/>
      </w:pPr>
      <w:r>
        <w:t>A) Canberra*</w:t>
      </w:r>
    </w:p>
    <w:p w14:paraId="0E159434" w14:textId="77777777" w:rsidR="00A36735" w:rsidRDefault="00000000">
      <w:pPr>
        <w:pStyle w:val="ListBullet"/>
      </w:pPr>
      <w:r>
        <w:t>A) Perth</w:t>
      </w:r>
    </w:p>
    <w:p w14:paraId="6CE35060" w14:textId="77777777" w:rsidR="00A36735" w:rsidRDefault="00000000">
      <w:r>
        <w:t>Q29: How many hours in a day?</w:t>
      </w:r>
    </w:p>
    <w:p w14:paraId="678F69A2" w14:textId="77777777" w:rsidR="00A36735" w:rsidRDefault="00000000">
      <w:pPr>
        <w:pStyle w:val="ListBullet"/>
      </w:pPr>
      <w:r>
        <w:t>A) 24*</w:t>
      </w:r>
    </w:p>
    <w:p w14:paraId="03D46850" w14:textId="77777777" w:rsidR="00A36735" w:rsidRDefault="00000000">
      <w:pPr>
        <w:pStyle w:val="ListBullet"/>
      </w:pPr>
      <w:r>
        <w:t>A) 12</w:t>
      </w:r>
    </w:p>
    <w:p w14:paraId="06B26D3A" w14:textId="77777777" w:rsidR="00A36735" w:rsidRDefault="00000000">
      <w:pPr>
        <w:pStyle w:val="ListBullet"/>
      </w:pPr>
      <w:r>
        <w:t>A) 48</w:t>
      </w:r>
    </w:p>
    <w:p w14:paraId="06150B56" w14:textId="77777777" w:rsidR="00A36735" w:rsidRDefault="00000000">
      <w:pPr>
        <w:pStyle w:val="ListBullet"/>
      </w:pPr>
      <w:r>
        <w:t>A) 60</w:t>
      </w:r>
    </w:p>
    <w:p w14:paraId="70609DBC" w14:textId="77777777" w:rsidR="00A36735" w:rsidRDefault="00000000">
      <w:r>
        <w:t>Q30: What color are emeralds?</w:t>
      </w:r>
    </w:p>
    <w:p w14:paraId="459017AD" w14:textId="77777777" w:rsidR="00A36735" w:rsidRDefault="00000000">
      <w:pPr>
        <w:pStyle w:val="ListBullet"/>
      </w:pPr>
      <w:r>
        <w:t>A) Red</w:t>
      </w:r>
    </w:p>
    <w:p w14:paraId="43E934B8" w14:textId="77777777" w:rsidR="00A36735" w:rsidRDefault="00000000">
      <w:pPr>
        <w:pStyle w:val="ListBullet"/>
      </w:pPr>
      <w:r>
        <w:t>A) Green*</w:t>
      </w:r>
    </w:p>
    <w:p w14:paraId="64984DC2" w14:textId="77777777" w:rsidR="00A36735" w:rsidRDefault="00000000">
      <w:pPr>
        <w:pStyle w:val="ListBullet"/>
      </w:pPr>
      <w:r>
        <w:t>A) Blue</w:t>
      </w:r>
    </w:p>
    <w:p w14:paraId="41EC004A" w14:textId="77777777" w:rsidR="00A36735" w:rsidRDefault="00000000">
      <w:pPr>
        <w:pStyle w:val="ListBullet"/>
      </w:pPr>
      <w:r>
        <w:t>A) Yellow</w:t>
      </w:r>
    </w:p>
    <w:p w14:paraId="15D3F78B" w14:textId="77777777" w:rsidR="00A36735" w:rsidRDefault="00000000">
      <w:r>
        <w:t>Q31: What shape has 4 equal sides?</w:t>
      </w:r>
    </w:p>
    <w:p w14:paraId="7FCC4F1B" w14:textId="77777777" w:rsidR="00A36735" w:rsidRDefault="00000000">
      <w:pPr>
        <w:pStyle w:val="ListBullet"/>
      </w:pPr>
      <w:r>
        <w:t>A) Rectangle</w:t>
      </w:r>
    </w:p>
    <w:p w14:paraId="5C03C72D" w14:textId="77777777" w:rsidR="00A36735" w:rsidRDefault="00000000">
      <w:pPr>
        <w:pStyle w:val="ListBullet"/>
      </w:pPr>
      <w:r>
        <w:t>A) Square*</w:t>
      </w:r>
    </w:p>
    <w:p w14:paraId="17FCF9AB" w14:textId="77777777" w:rsidR="00A36735" w:rsidRDefault="00000000">
      <w:pPr>
        <w:pStyle w:val="ListBullet"/>
      </w:pPr>
      <w:r>
        <w:t>A) Triangle</w:t>
      </w:r>
    </w:p>
    <w:p w14:paraId="5F02D34F" w14:textId="77777777" w:rsidR="00A36735" w:rsidRDefault="00000000">
      <w:pPr>
        <w:pStyle w:val="ListBullet"/>
      </w:pPr>
      <w:r>
        <w:t>A) Trapezoid</w:t>
      </w:r>
    </w:p>
    <w:p w14:paraId="0A7174C4" w14:textId="77777777" w:rsidR="00A36735" w:rsidRDefault="00000000">
      <w:r>
        <w:t>Q32: How many legs does a spider have?</w:t>
      </w:r>
    </w:p>
    <w:p w14:paraId="3D99285E" w14:textId="77777777" w:rsidR="00A36735" w:rsidRDefault="00000000">
      <w:pPr>
        <w:pStyle w:val="ListBullet"/>
      </w:pPr>
      <w:r>
        <w:t>A) 6</w:t>
      </w:r>
    </w:p>
    <w:p w14:paraId="37AE7B96" w14:textId="77777777" w:rsidR="00A36735" w:rsidRDefault="00000000">
      <w:pPr>
        <w:pStyle w:val="ListBullet"/>
      </w:pPr>
      <w:r>
        <w:t>A) 8*</w:t>
      </w:r>
    </w:p>
    <w:p w14:paraId="3BC7F060" w14:textId="77777777" w:rsidR="00A36735" w:rsidRDefault="00000000">
      <w:pPr>
        <w:pStyle w:val="ListBullet"/>
      </w:pPr>
      <w:r>
        <w:t>A) 10</w:t>
      </w:r>
    </w:p>
    <w:p w14:paraId="005D6646" w14:textId="77777777" w:rsidR="00A36735" w:rsidRDefault="00000000">
      <w:pPr>
        <w:pStyle w:val="ListBullet"/>
      </w:pPr>
      <w:r>
        <w:t>A) 12</w:t>
      </w:r>
    </w:p>
    <w:p w14:paraId="1A294547" w14:textId="77777777" w:rsidR="00A36735" w:rsidRDefault="00000000">
      <w:r>
        <w:t>Q33: What is the tallest animal?</w:t>
      </w:r>
    </w:p>
    <w:p w14:paraId="3C5370F6" w14:textId="77777777" w:rsidR="00A36735" w:rsidRDefault="00000000">
      <w:pPr>
        <w:pStyle w:val="ListBullet"/>
      </w:pPr>
      <w:r>
        <w:t>A) Elephant</w:t>
      </w:r>
    </w:p>
    <w:p w14:paraId="6821701A" w14:textId="77777777" w:rsidR="00A36735" w:rsidRDefault="00000000">
      <w:pPr>
        <w:pStyle w:val="ListBullet"/>
      </w:pPr>
      <w:r>
        <w:t>A) Giraffe*</w:t>
      </w:r>
    </w:p>
    <w:p w14:paraId="65D68696" w14:textId="77777777" w:rsidR="00A36735" w:rsidRDefault="00000000">
      <w:pPr>
        <w:pStyle w:val="ListBullet"/>
      </w:pPr>
      <w:r>
        <w:lastRenderedPageBreak/>
        <w:t>A) Horse</w:t>
      </w:r>
    </w:p>
    <w:p w14:paraId="71F60CF8" w14:textId="77777777" w:rsidR="00A36735" w:rsidRDefault="00000000">
      <w:pPr>
        <w:pStyle w:val="ListBullet"/>
      </w:pPr>
      <w:r>
        <w:t>A) Camel</w:t>
      </w:r>
    </w:p>
    <w:p w14:paraId="075C7631" w14:textId="77777777" w:rsidR="00A36735" w:rsidRDefault="00000000">
      <w:r>
        <w:t>Q34: What is the chemical symbol for gold?</w:t>
      </w:r>
    </w:p>
    <w:p w14:paraId="012EDF17" w14:textId="77777777" w:rsidR="00A36735" w:rsidRDefault="00000000">
      <w:pPr>
        <w:pStyle w:val="ListBullet"/>
      </w:pPr>
      <w:r>
        <w:t>A) Ag</w:t>
      </w:r>
    </w:p>
    <w:p w14:paraId="7E312C0D" w14:textId="77777777" w:rsidR="00A36735" w:rsidRDefault="00000000">
      <w:pPr>
        <w:pStyle w:val="ListBullet"/>
      </w:pPr>
      <w:r>
        <w:t>A) Au*</w:t>
      </w:r>
    </w:p>
    <w:p w14:paraId="3F73DF7E" w14:textId="77777777" w:rsidR="00A36735" w:rsidRDefault="00000000">
      <w:pPr>
        <w:pStyle w:val="ListBullet"/>
      </w:pPr>
      <w:r>
        <w:t>A) Fe</w:t>
      </w:r>
    </w:p>
    <w:p w14:paraId="5B51B206" w14:textId="77777777" w:rsidR="00A36735" w:rsidRDefault="00000000">
      <w:pPr>
        <w:pStyle w:val="ListBullet"/>
      </w:pPr>
      <w:r>
        <w:t>A) Gd</w:t>
      </w:r>
    </w:p>
    <w:p w14:paraId="6827746E" w14:textId="77777777" w:rsidR="00A36735" w:rsidRDefault="00000000">
      <w:r>
        <w:t>Q35: Which country has the most people?</w:t>
      </w:r>
    </w:p>
    <w:p w14:paraId="4CAAA183" w14:textId="77777777" w:rsidR="00A36735" w:rsidRDefault="00000000">
      <w:pPr>
        <w:pStyle w:val="ListBullet"/>
      </w:pPr>
      <w:r>
        <w:t>A) India</w:t>
      </w:r>
    </w:p>
    <w:p w14:paraId="4902FA9A" w14:textId="77777777" w:rsidR="00A36735" w:rsidRDefault="00000000">
      <w:pPr>
        <w:pStyle w:val="ListBullet"/>
      </w:pPr>
      <w:r>
        <w:t>A) USA</w:t>
      </w:r>
    </w:p>
    <w:p w14:paraId="1254C1E3" w14:textId="77777777" w:rsidR="00A36735" w:rsidRDefault="00000000">
      <w:pPr>
        <w:pStyle w:val="ListBullet"/>
      </w:pPr>
      <w:r>
        <w:t>A) China*</w:t>
      </w:r>
    </w:p>
    <w:p w14:paraId="589ED012" w14:textId="77777777" w:rsidR="00A36735" w:rsidRDefault="00000000">
      <w:pPr>
        <w:pStyle w:val="ListBullet"/>
      </w:pPr>
      <w:r>
        <w:t>A) Russia</w:t>
      </w:r>
    </w:p>
    <w:p w14:paraId="5FA11BA1" w14:textId="77777777" w:rsidR="00A36735" w:rsidRDefault="00000000">
      <w:r>
        <w:t>Q36: Who is the author of 'Harry Potter'?</w:t>
      </w:r>
    </w:p>
    <w:p w14:paraId="42ADC834" w14:textId="77777777" w:rsidR="00A36735" w:rsidRDefault="00000000">
      <w:pPr>
        <w:pStyle w:val="ListBullet"/>
      </w:pPr>
      <w:r>
        <w:t>A) Tolkien</w:t>
      </w:r>
    </w:p>
    <w:p w14:paraId="1FE64F21" w14:textId="77777777" w:rsidR="00A36735" w:rsidRDefault="00000000">
      <w:pPr>
        <w:pStyle w:val="ListBullet"/>
      </w:pPr>
      <w:r>
        <w:t>A) Rowling*</w:t>
      </w:r>
    </w:p>
    <w:p w14:paraId="61766F77" w14:textId="77777777" w:rsidR="00A36735" w:rsidRDefault="00000000">
      <w:pPr>
        <w:pStyle w:val="ListBullet"/>
      </w:pPr>
      <w:r>
        <w:t>A) Lewis</w:t>
      </w:r>
    </w:p>
    <w:p w14:paraId="179F1734" w14:textId="77777777" w:rsidR="00A36735" w:rsidRDefault="00000000">
      <w:pPr>
        <w:pStyle w:val="ListBullet"/>
      </w:pPr>
      <w:r>
        <w:t>A) Collins</w:t>
      </w:r>
    </w:p>
    <w:p w14:paraId="4D49D9BE" w14:textId="77777777" w:rsidR="00A36735" w:rsidRDefault="00000000">
      <w:r>
        <w:t>Q37: Which planet is closest to the Sun?</w:t>
      </w:r>
    </w:p>
    <w:p w14:paraId="25331C2D" w14:textId="77777777" w:rsidR="00A36735" w:rsidRDefault="00000000">
      <w:pPr>
        <w:pStyle w:val="ListBullet"/>
      </w:pPr>
      <w:r>
        <w:t>A) Earth</w:t>
      </w:r>
    </w:p>
    <w:p w14:paraId="34CCAF22" w14:textId="77777777" w:rsidR="00A36735" w:rsidRDefault="00000000">
      <w:pPr>
        <w:pStyle w:val="ListBullet"/>
      </w:pPr>
      <w:r>
        <w:t>A) Mercury*</w:t>
      </w:r>
    </w:p>
    <w:p w14:paraId="2B677B74" w14:textId="77777777" w:rsidR="00A36735" w:rsidRDefault="00000000">
      <w:pPr>
        <w:pStyle w:val="ListBullet"/>
      </w:pPr>
      <w:r>
        <w:t>A) Venus</w:t>
      </w:r>
    </w:p>
    <w:p w14:paraId="3BF7CB49" w14:textId="77777777" w:rsidR="00A36735" w:rsidRDefault="00000000">
      <w:pPr>
        <w:pStyle w:val="ListBullet"/>
      </w:pPr>
      <w:r>
        <w:t>A) Mars</w:t>
      </w:r>
    </w:p>
    <w:p w14:paraId="2C3E8790" w14:textId="77777777" w:rsidR="00A36735" w:rsidRDefault="00000000">
      <w:r>
        <w:t>Q38: What is the fastest land animal?</w:t>
      </w:r>
    </w:p>
    <w:p w14:paraId="75E36332" w14:textId="77777777" w:rsidR="00A36735" w:rsidRDefault="00000000">
      <w:pPr>
        <w:pStyle w:val="ListBullet"/>
      </w:pPr>
      <w:r>
        <w:t>A) Cheetah*</w:t>
      </w:r>
    </w:p>
    <w:p w14:paraId="2F6164BC" w14:textId="77777777" w:rsidR="00A36735" w:rsidRDefault="00000000">
      <w:pPr>
        <w:pStyle w:val="ListBullet"/>
      </w:pPr>
      <w:r>
        <w:t>A) Lion</w:t>
      </w:r>
    </w:p>
    <w:p w14:paraId="4662459B" w14:textId="77777777" w:rsidR="00A36735" w:rsidRDefault="00000000">
      <w:pPr>
        <w:pStyle w:val="ListBullet"/>
      </w:pPr>
      <w:r>
        <w:t>A) Tiger</w:t>
      </w:r>
    </w:p>
    <w:p w14:paraId="431525D2" w14:textId="77777777" w:rsidR="00A36735" w:rsidRDefault="00000000">
      <w:pPr>
        <w:pStyle w:val="ListBullet"/>
      </w:pPr>
      <w:r>
        <w:t>A) Horse</w:t>
      </w:r>
    </w:p>
    <w:p w14:paraId="1D58D351" w14:textId="77777777" w:rsidR="00A36735" w:rsidRDefault="00000000">
      <w:r>
        <w:t>Q39: How many months in a year?</w:t>
      </w:r>
    </w:p>
    <w:p w14:paraId="73AF7EB9" w14:textId="77777777" w:rsidR="00A36735" w:rsidRDefault="00000000">
      <w:pPr>
        <w:pStyle w:val="ListBullet"/>
      </w:pPr>
      <w:r>
        <w:t>A) 10</w:t>
      </w:r>
    </w:p>
    <w:p w14:paraId="2E9D772B" w14:textId="77777777" w:rsidR="00A36735" w:rsidRDefault="00000000">
      <w:pPr>
        <w:pStyle w:val="ListBullet"/>
      </w:pPr>
      <w:r>
        <w:t>A) 11</w:t>
      </w:r>
    </w:p>
    <w:p w14:paraId="69F17F1D" w14:textId="77777777" w:rsidR="00A36735" w:rsidRDefault="00000000">
      <w:pPr>
        <w:pStyle w:val="ListBullet"/>
      </w:pPr>
      <w:r>
        <w:t>A) 12*</w:t>
      </w:r>
    </w:p>
    <w:p w14:paraId="70A67B36" w14:textId="77777777" w:rsidR="00A36735" w:rsidRDefault="00000000">
      <w:pPr>
        <w:pStyle w:val="ListBullet"/>
      </w:pPr>
      <w:r>
        <w:t>A) 13</w:t>
      </w:r>
    </w:p>
    <w:p w14:paraId="3DD1B43D" w14:textId="77777777" w:rsidR="00A36735" w:rsidRDefault="00000000">
      <w:r>
        <w:t>Q40: What do you call molten rock?</w:t>
      </w:r>
    </w:p>
    <w:p w14:paraId="30FC581C" w14:textId="77777777" w:rsidR="00A36735" w:rsidRDefault="00000000">
      <w:pPr>
        <w:pStyle w:val="ListBullet"/>
      </w:pPr>
      <w:r>
        <w:lastRenderedPageBreak/>
        <w:t>A) Lava*</w:t>
      </w:r>
    </w:p>
    <w:p w14:paraId="5BCCFCBE" w14:textId="77777777" w:rsidR="00A36735" w:rsidRDefault="00000000">
      <w:pPr>
        <w:pStyle w:val="ListBullet"/>
      </w:pPr>
      <w:r>
        <w:t>A) Coal</w:t>
      </w:r>
    </w:p>
    <w:p w14:paraId="6208E54E" w14:textId="77777777" w:rsidR="00A36735" w:rsidRDefault="00000000">
      <w:pPr>
        <w:pStyle w:val="ListBullet"/>
      </w:pPr>
      <w:r>
        <w:t>A) Mud</w:t>
      </w:r>
    </w:p>
    <w:p w14:paraId="0A51CAD7" w14:textId="77777777" w:rsidR="00A36735" w:rsidRDefault="00000000">
      <w:pPr>
        <w:pStyle w:val="ListBullet"/>
      </w:pPr>
      <w:r>
        <w:t>A) Clay</w:t>
      </w:r>
    </w:p>
    <w:p w14:paraId="7EDF43FD" w14:textId="77777777" w:rsidR="00A36735" w:rsidRDefault="00000000">
      <w:r>
        <w:t>Q41: Which is a primary color?</w:t>
      </w:r>
    </w:p>
    <w:p w14:paraId="56402F5A" w14:textId="77777777" w:rsidR="00A36735" w:rsidRDefault="00000000">
      <w:pPr>
        <w:pStyle w:val="ListBullet"/>
      </w:pPr>
      <w:r>
        <w:t>A) Green</w:t>
      </w:r>
    </w:p>
    <w:p w14:paraId="77658601" w14:textId="77777777" w:rsidR="00A36735" w:rsidRDefault="00000000">
      <w:pPr>
        <w:pStyle w:val="ListBullet"/>
      </w:pPr>
      <w:r>
        <w:t>A) Purple</w:t>
      </w:r>
    </w:p>
    <w:p w14:paraId="0CD2CD4D" w14:textId="77777777" w:rsidR="00A36735" w:rsidRDefault="00000000">
      <w:pPr>
        <w:pStyle w:val="ListBullet"/>
      </w:pPr>
      <w:r>
        <w:t>A) Red*</w:t>
      </w:r>
    </w:p>
    <w:p w14:paraId="0E1ABD0C" w14:textId="77777777" w:rsidR="00A36735" w:rsidRDefault="00000000">
      <w:pPr>
        <w:pStyle w:val="ListBullet"/>
      </w:pPr>
      <w:r>
        <w:t>A) Pink</w:t>
      </w:r>
    </w:p>
    <w:p w14:paraId="32D32012" w14:textId="77777777" w:rsidR="00A36735" w:rsidRDefault="00000000">
      <w:r>
        <w:t>Q42: Which country is known for pyramids?</w:t>
      </w:r>
    </w:p>
    <w:p w14:paraId="68821A8B" w14:textId="77777777" w:rsidR="00A36735" w:rsidRDefault="00000000">
      <w:pPr>
        <w:pStyle w:val="ListBullet"/>
      </w:pPr>
      <w:r>
        <w:t>A) India</w:t>
      </w:r>
    </w:p>
    <w:p w14:paraId="624135B0" w14:textId="77777777" w:rsidR="00A36735" w:rsidRDefault="00000000">
      <w:pPr>
        <w:pStyle w:val="ListBullet"/>
      </w:pPr>
      <w:r>
        <w:t>A) Mexico</w:t>
      </w:r>
    </w:p>
    <w:p w14:paraId="7AB5900E" w14:textId="77777777" w:rsidR="00A36735" w:rsidRDefault="00000000">
      <w:pPr>
        <w:pStyle w:val="ListBullet"/>
      </w:pPr>
      <w:r>
        <w:t>A) Egypt*</w:t>
      </w:r>
    </w:p>
    <w:p w14:paraId="2264513D" w14:textId="77777777" w:rsidR="00A36735" w:rsidRDefault="00000000">
      <w:pPr>
        <w:pStyle w:val="ListBullet"/>
      </w:pPr>
      <w:r>
        <w:t>A) Peru</w:t>
      </w:r>
    </w:p>
    <w:p w14:paraId="7D8D5737" w14:textId="77777777" w:rsidR="00A36735" w:rsidRDefault="00000000">
      <w:r>
        <w:t>Q43: How many degrees in a circle?</w:t>
      </w:r>
    </w:p>
    <w:p w14:paraId="3257D2D1" w14:textId="77777777" w:rsidR="00A36735" w:rsidRDefault="00000000">
      <w:pPr>
        <w:pStyle w:val="ListBullet"/>
      </w:pPr>
      <w:r>
        <w:t>A) 180</w:t>
      </w:r>
    </w:p>
    <w:p w14:paraId="6E3F5CE3" w14:textId="77777777" w:rsidR="00A36735" w:rsidRDefault="00000000">
      <w:pPr>
        <w:pStyle w:val="ListBullet"/>
      </w:pPr>
      <w:r>
        <w:t>A) 360*</w:t>
      </w:r>
    </w:p>
    <w:p w14:paraId="0FDB5CD0" w14:textId="77777777" w:rsidR="00A36735" w:rsidRDefault="00000000">
      <w:pPr>
        <w:pStyle w:val="ListBullet"/>
      </w:pPr>
      <w:r>
        <w:t>A) 90</w:t>
      </w:r>
    </w:p>
    <w:p w14:paraId="6D846436" w14:textId="77777777" w:rsidR="00A36735" w:rsidRDefault="00000000">
      <w:pPr>
        <w:pStyle w:val="ListBullet"/>
      </w:pPr>
      <w:r>
        <w:t>A) 270</w:t>
      </w:r>
    </w:p>
    <w:p w14:paraId="0B0564DB" w14:textId="77777777" w:rsidR="00A36735" w:rsidRDefault="00000000">
      <w:r>
        <w:t>Q44: Which sport uses a bat?</w:t>
      </w:r>
    </w:p>
    <w:p w14:paraId="68FAD523" w14:textId="77777777" w:rsidR="00A36735" w:rsidRDefault="00000000">
      <w:pPr>
        <w:pStyle w:val="ListBullet"/>
      </w:pPr>
      <w:r>
        <w:t>A) Football</w:t>
      </w:r>
    </w:p>
    <w:p w14:paraId="79CF86AA" w14:textId="77777777" w:rsidR="00A36735" w:rsidRDefault="00000000">
      <w:pPr>
        <w:pStyle w:val="ListBullet"/>
      </w:pPr>
      <w:r>
        <w:t>A) Tennis</w:t>
      </w:r>
    </w:p>
    <w:p w14:paraId="296E17A1" w14:textId="77777777" w:rsidR="00A36735" w:rsidRDefault="00000000">
      <w:pPr>
        <w:pStyle w:val="ListBullet"/>
      </w:pPr>
      <w:r>
        <w:t>A) Cricket*</w:t>
      </w:r>
    </w:p>
    <w:p w14:paraId="7F8D364E" w14:textId="77777777" w:rsidR="00A36735" w:rsidRDefault="00000000">
      <w:pPr>
        <w:pStyle w:val="ListBullet"/>
      </w:pPr>
      <w:r>
        <w:t>A) Golf</w:t>
      </w:r>
    </w:p>
    <w:p w14:paraId="67693EBA" w14:textId="77777777" w:rsidR="00A36735" w:rsidRDefault="00000000">
      <w:r>
        <w:t>Q45: What is the main ingredient in bread?</w:t>
      </w:r>
    </w:p>
    <w:p w14:paraId="4B985118" w14:textId="77777777" w:rsidR="00A36735" w:rsidRDefault="00000000">
      <w:pPr>
        <w:pStyle w:val="ListBullet"/>
      </w:pPr>
      <w:r>
        <w:t>A) Flour*</w:t>
      </w:r>
    </w:p>
    <w:p w14:paraId="2D6BD24C" w14:textId="77777777" w:rsidR="00A36735" w:rsidRDefault="00000000">
      <w:pPr>
        <w:pStyle w:val="ListBullet"/>
      </w:pPr>
      <w:r>
        <w:t>A) Sugar</w:t>
      </w:r>
    </w:p>
    <w:p w14:paraId="1C6F7984" w14:textId="77777777" w:rsidR="00A36735" w:rsidRDefault="00000000">
      <w:pPr>
        <w:pStyle w:val="ListBullet"/>
      </w:pPr>
      <w:r>
        <w:t>A) Milk</w:t>
      </w:r>
    </w:p>
    <w:p w14:paraId="7B957080" w14:textId="77777777" w:rsidR="00A36735" w:rsidRDefault="00000000">
      <w:pPr>
        <w:pStyle w:val="ListBullet"/>
      </w:pPr>
      <w:r>
        <w:t>A) Salt</w:t>
      </w:r>
    </w:p>
    <w:p w14:paraId="2F09DD81" w14:textId="77777777" w:rsidR="00A36735" w:rsidRDefault="00000000">
      <w:r>
        <w:t>Q46: How many strings does a guitar have?</w:t>
      </w:r>
    </w:p>
    <w:p w14:paraId="28837335" w14:textId="77777777" w:rsidR="00A36735" w:rsidRDefault="00000000">
      <w:pPr>
        <w:pStyle w:val="ListBullet"/>
      </w:pPr>
      <w:r>
        <w:t>A) 4</w:t>
      </w:r>
    </w:p>
    <w:p w14:paraId="55E78DD2" w14:textId="77777777" w:rsidR="00A36735" w:rsidRDefault="00000000">
      <w:pPr>
        <w:pStyle w:val="ListBullet"/>
      </w:pPr>
      <w:r>
        <w:t>A) 5</w:t>
      </w:r>
    </w:p>
    <w:p w14:paraId="2F389BC3" w14:textId="77777777" w:rsidR="00A36735" w:rsidRDefault="00000000">
      <w:pPr>
        <w:pStyle w:val="ListBullet"/>
      </w:pPr>
      <w:r>
        <w:t>A) 6*</w:t>
      </w:r>
    </w:p>
    <w:p w14:paraId="29BC65F4" w14:textId="77777777" w:rsidR="00A36735" w:rsidRDefault="00000000">
      <w:pPr>
        <w:pStyle w:val="ListBullet"/>
      </w:pPr>
      <w:r>
        <w:t>A) 7</w:t>
      </w:r>
    </w:p>
    <w:p w14:paraId="3B9FFA83" w14:textId="77777777" w:rsidR="00A36735" w:rsidRDefault="00000000">
      <w:r>
        <w:lastRenderedPageBreak/>
        <w:t>Q47: What is 5 x 6?</w:t>
      </w:r>
    </w:p>
    <w:p w14:paraId="035A4843" w14:textId="77777777" w:rsidR="00A36735" w:rsidRDefault="00000000">
      <w:pPr>
        <w:pStyle w:val="ListBullet"/>
      </w:pPr>
      <w:r>
        <w:t>A) 11</w:t>
      </w:r>
    </w:p>
    <w:p w14:paraId="3992EF8F" w14:textId="77777777" w:rsidR="00A36735" w:rsidRDefault="00000000">
      <w:pPr>
        <w:pStyle w:val="ListBullet"/>
      </w:pPr>
      <w:r>
        <w:t>A) 30*</w:t>
      </w:r>
    </w:p>
    <w:p w14:paraId="54FD03C9" w14:textId="77777777" w:rsidR="00A36735" w:rsidRDefault="00000000">
      <w:pPr>
        <w:pStyle w:val="ListBullet"/>
      </w:pPr>
      <w:r>
        <w:t>A) 35</w:t>
      </w:r>
    </w:p>
    <w:p w14:paraId="098710C3" w14:textId="77777777" w:rsidR="00A36735" w:rsidRDefault="00000000">
      <w:pPr>
        <w:pStyle w:val="ListBullet"/>
      </w:pPr>
      <w:r>
        <w:t>A) 25</w:t>
      </w:r>
    </w:p>
    <w:p w14:paraId="1D9ABB0B" w14:textId="77777777" w:rsidR="00A36735" w:rsidRDefault="00000000">
      <w:r>
        <w:t>Q48: What does a thermometer measure?</w:t>
      </w:r>
    </w:p>
    <w:p w14:paraId="5406634C" w14:textId="77777777" w:rsidR="00A36735" w:rsidRDefault="00000000">
      <w:pPr>
        <w:pStyle w:val="ListBullet"/>
      </w:pPr>
      <w:r>
        <w:t>A) Length</w:t>
      </w:r>
    </w:p>
    <w:p w14:paraId="141C2D55" w14:textId="77777777" w:rsidR="00A36735" w:rsidRDefault="00000000">
      <w:pPr>
        <w:pStyle w:val="ListBullet"/>
      </w:pPr>
      <w:r>
        <w:t>A) Temperature*</w:t>
      </w:r>
    </w:p>
    <w:p w14:paraId="1803DDBD" w14:textId="77777777" w:rsidR="00A36735" w:rsidRDefault="00000000">
      <w:pPr>
        <w:pStyle w:val="ListBullet"/>
      </w:pPr>
      <w:r>
        <w:t>A) Speed</w:t>
      </w:r>
    </w:p>
    <w:p w14:paraId="675E568D" w14:textId="77777777" w:rsidR="00A36735" w:rsidRDefault="00000000">
      <w:pPr>
        <w:pStyle w:val="ListBullet"/>
      </w:pPr>
      <w:r>
        <w:t>A) Weight</w:t>
      </w:r>
    </w:p>
    <w:p w14:paraId="292B5696" w14:textId="77777777" w:rsidR="00A36735" w:rsidRDefault="00000000">
      <w:r>
        <w:t>Q49: What gas do humans breathe in?</w:t>
      </w:r>
    </w:p>
    <w:p w14:paraId="7EA57987" w14:textId="77777777" w:rsidR="00A36735" w:rsidRDefault="00000000">
      <w:pPr>
        <w:pStyle w:val="ListBullet"/>
      </w:pPr>
      <w:r>
        <w:t>A) Nitrogen</w:t>
      </w:r>
    </w:p>
    <w:p w14:paraId="2D34235C" w14:textId="77777777" w:rsidR="00A36735" w:rsidRDefault="00000000">
      <w:pPr>
        <w:pStyle w:val="ListBullet"/>
      </w:pPr>
      <w:r>
        <w:t>A) Oxygen*</w:t>
      </w:r>
    </w:p>
    <w:p w14:paraId="443D48E1" w14:textId="77777777" w:rsidR="00A36735" w:rsidRDefault="00000000">
      <w:pPr>
        <w:pStyle w:val="ListBullet"/>
      </w:pPr>
      <w:r>
        <w:t>A) Carbon</w:t>
      </w:r>
    </w:p>
    <w:p w14:paraId="7E21AC03" w14:textId="77777777" w:rsidR="00A36735" w:rsidRDefault="00000000">
      <w:pPr>
        <w:pStyle w:val="ListBullet"/>
      </w:pPr>
      <w:r>
        <w:t>A) Helium</w:t>
      </w:r>
    </w:p>
    <w:p w14:paraId="6CD0EBD8" w14:textId="77777777" w:rsidR="00A36735" w:rsidRDefault="00000000">
      <w:r>
        <w:t>Q50: What is the capital of India?</w:t>
      </w:r>
    </w:p>
    <w:p w14:paraId="25F4A7F2" w14:textId="77777777" w:rsidR="00A36735" w:rsidRDefault="00000000">
      <w:pPr>
        <w:pStyle w:val="ListBullet"/>
      </w:pPr>
      <w:r>
        <w:t>A) Delhi*</w:t>
      </w:r>
    </w:p>
    <w:p w14:paraId="35DBA6BD" w14:textId="77777777" w:rsidR="00A36735" w:rsidRDefault="00000000">
      <w:pPr>
        <w:pStyle w:val="ListBullet"/>
      </w:pPr>
      <w:r>
        <w:t>A) Mumbai</w:t>
      </w:r>
    </w:p>
    <w:p w14:paraId="46986080" w14:textId="77777777" w:rsidR="00A36735" w:rsidRDefault="00000000">
      <w:pPr>
        <w:pStyle w:val="ListBullet"/>
      </w:pPr>
      <w:r>
        <w:t>A) Kolkata</w:t>
      </w:r>
    </w:p>
    <w:p w14:paraId="5EBADF0C" w14:textId="77777777" w:rsidR="00A36735" w:rsidRDefault="00000000">
      <w:pPr>
        <w:pStyle w:val="ListBullet"/>
      </w:pPr>
      <w:r>
        <w:t>A) Bangalore</w:t>
      </w:r>
    </w:p>
    <w:p w14:paraId="420BB350" w14:textId="77777777" w:rsidR="00A36735" w:rsidRDefault="00000000">
      <w:r>
        <w:t>Q51: Which is the longest river?</w:t>
      </w:r>
    </w:p>
    <w:p w14:paraId="55EAE9BD" w14:textId="77777777" w:rsidR="00A36735" w:rsidRDefault="00000000">
      <w:pPr>
        <w:pStyle w:val="ListBullet"/>
      </w:pPr>
      <w:r>
        <w:t>A) Amazon</w:t>
      </w:r>
    </w:p>
    <w:p w14:paraId="3015E428" w14:textId="77777777" w:rsidR="00A36735" w:rsidRDefault="00000000">
      <w:pPr>
        <w:pStyle w:val="ListBullet"/>
      </w:pPr>
      <w:r>
        <w:t>A) Nile*</w:t>
      </w:r>
    </w:p>
    <w:p w14:paraId="52DEACF8" w14:textId="77777777" w:rsidR="00A36735" w:rsidRDefault="00000000">
      <w:pPr>
        <w:pStyle w:val="ListBullet"/>
      </w:pPr>
      <w:r>
        <w:t>A) Yangtze</w:t>
      </w:r>
    </w:p>
    <w:p w14:paraId="439E8926" w14:textId="77777777" w:rsidR="00A36735" w:rsidRDefault="00000000">
      <w:pPr>
        <w:pStyle w:val="ListBullet"/>
      </w:pPr>
      <w:r>
        <w:t>A) Mississippi</w:t>
      </w:r>
    </w:p>
    <w:p w14:paraId="34005597" w14:textId="77777777" w:rsidR="00A36735" w:rsidRDefault="00000000">
      <w:r>
        <w:t>Q52: What is the capital of France? (52)</w:t>
      </w:r>
    </w:p>
    <w:p w14:paraId="0BE05315" w14:textId="77777777" w:rsidR="00A36735" w:rsidRDefault="00000000">
      <w:pPr>
        <w:pStyle w:val="ListBullet"/>
      </w:pPr>
      <w:r>
        <w:t>A) London</w:t>
      </w:r>
    </w:p>
    <w:p w14:paraId="37DFFC36" w14:textId="77777777" w:rsidR="00A36735" w:rsidRDefault="00000000">
      <w:pPr>
        <w:pStyle w:val="ListBullet"/>
      </w:pPr>
      <w:r>
        <w:t>A) Berlin</w:t>
      </w:r>
    </w:p>
    <w:p w14:paraId="26DB6435" w14:textId="77777777" w:rsidR="00A36735" w:rsidRDefault="00000000">
      <w:pPr>
        <w:pStyle w:val="ListBullet"/>
      </w:pPr>
      <w:r>
        <w:t>A) Paris*</w:t>
      </w:r>
    </w:p>
    <w:p w14:paraId="49A00EC2" w14:textId="77777777" w:rsidR="00A36735" w:rsidRDefault="00000000">
      <w:pPr>
        <w:pStyle w:val="ListBullet"/>
      </w:pPr>
      <w:r>
        <w:t>A) Madrid</w:t>
      </w:r>
    </w:p>
    <w:p w14:paraId="1C630996" w14:textId="77777777" w:rsidR="00A36735" w:rsidRDefault="00000000">
      <w:r>
        <w:t>Q53: Which is the largest planet? (54)</w:t>
      </w:r>
    </w:p>
    <w:p w14:paraId="1E73828E" w14:textId="77777777" w:rsidR="00A36735" w:rsidRDefault="00000000">
      <w:pPr>
        <w:pStyle w:val="ListBullet"/>
      </w:pPr>
      <w:r>
        <w:t>A) Earth</w:t>
      </w:r>
    </w:p>
    <w:p w14:paraId="50644ADD" w14:textId="77777777" w:rsidR="00A36735" w:rsidRDefault="00000000">
      <w:pPr>
        <w:pStyle w:val="ListBullet"/>
      </w:pPr>
      <w:r>
        <w:t>A) Jupiter*</w:t>
      </w:r>
    </w:p>
    <w:p w14:paraId="3298F2DA" w14:textId="77777777" w:rsidR="00A36735" w:rsidRDefault="00000000">
      <w:pPr>
        <w:pStyle w:val="ListBullet"/>
      </w:pPr>
      <w:r>
        <w:lastRenderedPageBreak/>
        <w:t>A) Mars</w:t>
      </w:r>
    </w:p>
    <w:p w14:paraId="30A9649F" w14:textId="77777777" w:rsidR="00A36735" w:rsidRDefault="00000000">
      <w:pPr>
        <w:pStyle w:val="ListBullet"/>
      </w:pPr>
      <w:r>
        <w:t>A) Venus</w:t>
      </w:r>
    </w:p>
    <w:p w14:paraId="6D85EFEA" w14:textId="77777777" w:rsidR="00A36735" w:rsidRDefault="00000000">
      <w:r>
        <w:t>Q54: Who wrote 'Romeo and Juliet'? (56)</w:t>
      </w:r>
    </w:p>
    <w:p w14:paraId="4651E123" w14:textId="77777777" w:rsidR="00A36735" w:rsidRDefault="00000000">
      <w:pPr>
        <w:pStyle w:val="ListBullet"/>
      </w:pPr>
      <w:r>
        <w:t>A) Mark Twain</w:t>
      </w:r>
    </w:p>
    <w:p w14:paraId="4E36E2BE" w14:textId="77777777" w:rsidR="00A36735" w:rsidRDefault="00000000">
      <w:pPr>
        <w:pStyle w:val="ListBullet"/>
      </w:pPr>
      <w:r>
        <w:t>A) Charles Dickens</w:t>
      </w:r>
    </w:p>
    <w:p w14:paraId="2AA56380" w14:textId="77777777" w:rsidR="00A36735" w:rsidRDefault="00000000">
      <w:pPr>
        <w:pStyle w:val="ListBullet"/>
      </w:pPr>
      <w:r>
        <w:t>A) William Shakespeare*</w:t>
      </w:r>
    </w:p>
    <w:p w14:paraId="25E6DC20" w14:textId="77777777" w:rsidR="00A36735" w:rsidRDefault="00000000">
      <w:pPr>
        <w:pStyle w:val="ListBullet"/>
      </w:pPr>
      <w:r>
        <w:t>A) Jane Austen</w:t>
      </w:r>
    </w:p>
    <w:p w14:paraId="24977B10" w14:textId="77777777" w:rsidR="00A36735" w:rsidRDefault="00000000">
      <w:r>
        <w:t>Q55: What is the boiling point of water? (58)</w:t>
      </w:r>
    </w:p>
    <w:p w14:paraId="6258DA92" w14:textId="77777777" w:rsidR="00A36735" w:rsidRDefault="00000000">
      <w:pPr>
        <w:pStyle w:val="ListBullet"/>
      </w:pPr>
      <w:r>
        <w:t>A) 90°C</w:t>
      </w:r>
    </w:p>
    <w:p w14:paraId="05C5F101" w14:textId="77777777" w:rsidR="00A36735" w:rsidRDefault="00000000">
      <w:pPr>
        <w:pStyle w:val="ListBullet"/>
      </w:pPr>
      <w:r>
        <w:t>A) 100°C*</w:t>
      </w:r>
    </w:p>
    <w:p w14:paraId="15BB5E4D" w14:textId="77777777" w:rsidR="00A36735" w:rsidRDefault="00000000">
      <w:pPr>
        <w:pStyle w:val="ListBullet"/>
      </w:pPr>
      <w:r>
        <w:t>A) 80°C</w:t>
      </w:r>
    </w:p>
    <w:p w14:paraId="501D6685" w14:textId="77777777" w:rsidR="00A36735" w:rsidRDefault="00000000">
      <w:pPr>
        <w:pStyle w:val="ListBullet"/>
      </w:pPr>
      <w:r>
        <w:t>A) 120°C</w:t>
      </w:r>
    </w:p>
    <w:p w14:paraId="12F2DF26" w14:textId="77777777" w:rsidR="00A36735" w:rsidRDefault="00000000">
      <w:r>
        <w:t>Q56: What is the currency of Japan? (60)</w:t>
      </w:r>
    </w:p>
    <w:p w14:paraId="0A677EB0" w14:textId="77777777" w:rsidR="00A36735" w:rsidRDefault="00000000">
      <w:pPr>
        <w:pStyle w:val="ListBullet"/>
      </w:pPr>
      <w:r>
        <w:t>A) Yen*</w:t>
      </w:r>
    </w:p>
    <w:p w14:paraId="3F73DD29" w14:textId="77777777" w:rsidR="00A36735" w:rsidRDefault="00000000">
      <w:pPr>
        <w:pStyle w:val="ListBullet"/>
      </w:pPr>
      <w:r>
        <w:t>A) Dollar</w:t>
      </w:r>
    </w:p>
    <w:p w14:paraId="5AF842B6" w14:textId="77777777" w:rsidR="00A36735" w:rsidRDefault="00000000">
      <w:pPr>
        <w:pStyle w:val="ListBullet"/>
      </w:pPr>
      <w:r>
        <w:t>A) Euro</w:t>
      </w:r>
    </w:p>
    <w:p w14:paraId="012431A3" w14:textId="77777777" w:rsidR="00A36735" w:rsidRDefault="00000000">
      <w:pPr>
        <w:pStyle w:val="ListBullet"/>
      </w:pPr>
      <w:r>
        <w:t>A) Won</w:t>
      </w:r>
    </w:p>
    <w:p w14:paraId="6490F4CF" w14:textId="77777777" w:rsidR="00A36735" w:rsidRDefault="00000000">
      <w:r>
        <w:t>Q57: Who painted the Mona Lisa? (62)</w:t>
      </w:r>
    </w:p>
    <w:p w14:paraId="280C84B1" w14:textId="77777777" w:rsidR="00A36735" w:rsidRDefault="00000000">
      <w:pPr>
        <w:pStyle w:val="ListBullet"/>
      </w:pPr>
      <w:r>
        <w:t>A) Picasso</w:t>
      </w:r>
    </w:p>
    <w:p w14:paraId="034B30ED" w14:textId="77777777" w:rsidR="00A36735" w:rsidRDefault="00000000">
      <w:pPr>
        <w:pStyle w:val="ListBullet"/>
      </w:pPr>
      <w:r>
        <w:t>A) Van Gogh</w:t>
      </w:r>
    </w:p>
    <w:p w14:paraId="76A0B788" w14:textId="77777777" w:rsidR="00A36735" w:rsidRDefault="00000000">
      <w:pPr>
        <w:pStyle w:val="ListBullet"/>
      </w:pPr>
      <w:r>
        <w:t>A) Da Vinci*</w:t>
      </w:r>
    </w:p>
    <w:p w14:paraId="0EADC889" w14:textId="77777777" w:rsidR="00A36735" w:rsidRDefault="00000000">
      <w:pPr>
        <w:pStyle w:val="ListBullet"/>
      </w:pPr>
      <w:r>
        <w:t>A) Michelangelo</w:t>
      </w:r>
    </w:p>
    <w:p w14:paraId="3BF2D802" w14:textId="77777777" w:rsidR="00A36735" w:rsidRDefault="00000000">
      <w:r>
        <w:t>Q58: What is the largest ocean? (64)</w:t>
      </w:r>
    </w:p>
    <w:p w14:paraId="6E558CF4" w14:textId="77777777" w:rsidR="00A36735" w:rsidRDefault="00000000">
      <w:pPr>
        <w:pStyle w:val="ListBullet"/>
      </w:pPr>
      <w:r>
        <w:t>A) Atlantic</w:t>
      </w:r>
    </w:p>
    <w:p w14:paraId="630D70BD" w14:textId="77777777" w:rsidR="00A36735" w:rsidRDefault="00000000">
      <w:pPr>
        <w:pStyle w:val="ListBullet"/>
      </w:pPr>
      <w:r>
        <w:t>A) Indian</w:t>
      </w:r>
    </w:p>
    <w:p w14:paraId="15AAE57E" w14:textId="77777777" w:rsidR="00A36735" w:rsidRDefault="00000000">
      <w:pPr>
        <w:pStyle w:val="ListBullet"/>
      </w:pPr>
      <w:r>
        <w:t>A) Pacific*</w:t>
      </w:r>
    </w:p>
    <w:p w14:paraId="5832DCA7" w14:textId="77777777" w:rsidR="00A36735" w:rsidRDefault="00000000">
      <w:pPr>
        <w:pStyle w:val="ListBullet"/>
      </w:pPr>
      <w:r>
        <w:t>A) Arctic</w:t>
      </w:r>
    </w:p>
    <w:p w14:paraId="3247D041" w14:textId="77777777" w:rsidR="00A36735" w:rsidRDefault="00000000">
      <w:r>
        <w:t>Q59: Which organ pumps blood? (66)</w:t>
      </w:r>
    </w:p>
    <w:p w14:paraId="080D2270" w14:textId="77777777" w:rsidR="00A36735" w:rsidRDefault="00000000">
      <w:pPr>
        <w:pStyle w:val="ListBullet"/>
      </w:pPr>
      <w:r>
        <w:t>A) Lungs</w:t>
      </w:r>
    </w:p>
    <w:p w14:paraId="7AEEC779" w14:textId="77777777" w:rsidR="00A36735" w:rsidRDefault="00000000">
      <w:pPr>
        <w:pStyle w:val="ListBullet"/>
      </w:pPr>
      <w:r>
        <w:t>A) Liver</w:t>
      </w:r>
    </w:p>
    <w:p w14:paraId="35677447" w14:textId="77777777" w:rsidR="00A36735" w:rsidRDefault="00000000">
      <w:pPr>
        <w:pStyle w:val="ListBullet"/>
      </w:pPr>
      <w:r>
        <w:t>A) Heart*</w:t>
      </w:r>
    </w:p>
    <w:p w14:paraId="5CE4A36E" w14:textId="77777777" w:rsidR="00A36735" w:rsidRDefault="00000000">
      <w:pPr>
        <w:pStyle w:val="ListBullet"/>
      </w:pPr>
      <w:r>
        <w:t>A) Kidneys</w:t>
      </w:r>
    </w:p>
    <w:p w14:paraId="4A5E926B" w14:textId="77777777" w:rsidR="00A36735" w:rsidRDefault="00000000">
      <w:r>
        <w:t>Q60: What planet is known as the Red Planet? (68)</w:t>
      </w:r>
    </w:p>
    <w:p w14:paraId="2923FC72" w14:textId="77777777" w:rsidR="00A36735" w:rsidRDefault="00000000">
      <w:pPr>
        <w:pStyle w:val="ListBullet"/>
      </w:pPr>
      <w:r>
        <w:lastRenderedPageBreak/>
        <w:t>A) Earth</w:t>
      </w:r>
    </w:p>
    <w:p w14:paraId="649878A1" w14:textId="77777777" w:rsidR="00A36735" w:rsidRDefault="00000000">
      <w:pPr>
        <w:pStyle w:val="ListBullet"/>
      </w:pPr>
      <w:r>
        <w:t>A) Mars*</w:t>
      </w:r>
    </w:p>
    <w:p w14:paraId="4858A2D0" w14:textId="77777777" w:rsidR="00A36735" w:rsidRDefault="00000000">
      <w:pPr>
        <w:pStyle w:val="ListBullet"/>
      </w:pPr>
      <w:r>
        <w:t>A) Venus</w:t>
      </w:r>
    </w:p>
    <w:p w14:paraId="0B6AD5BD" w14:textId="77777777" w:rsidR="00A36735" w:rsidRDefault="00000000">
      <w:pPr>
        <w:pStyle w:val="ListBullet"/>
      </w:pPr>
      <w:r>
        <w:t>A) Saturn</w:t>
      </w:r>
    </w:p>
    <w:p w14:paraId="1C9674C6" w14:textId="77777777" w:rsidR="00A36735" w:rsidRDefault="00000000">
      <w:r>
        <w:t>Q61: How many continents are there? (70)</w:t>
      </w:r>
    </w:p>
    <w:p w14:paraId="530AA3D9" w14:textId="77777777" w:rsidR="00A36735" w:rsidRDefault="00000000">
      <w:pPr>
        <w:pStyle w:val="ListBullet"/>
      </w:pPr>
      <w:r>
        <w:t>A) 5</w:t>
      </w:r>
    </w:p>
    <w:p w14:paraId="5A3CA674" w14:textId="77777777" w:rsidR="00A36735" w:rsidRDefault="00000000">
      <w:pPr>
        <w:pStyle w:val="ListBullet"/>
      </w:pPr>
      <w:r>
        <w:t>A) 6</w:t>
      </w:r>
    </w:p>
    <w:p w14:paraId="63CA9C2F" w14:textId="77777777" w:rsidR="00A36735" w:rsidRDefault="00000000">
      <w:pPr>
        <w:pStyle w:val="ListBullet"/>
      </w:pPr>
      <w:r>
        <w:t>A) 7*</w:t>
      </w:r>
    </w:p>
    <w:p w14:paraId="6ED6B46D" w14:textId="77777777" w:rsidR="00A36735" w:rsidRDefault="00000000">
      <w:pPr>
        <w:pStyle w:val="ListBullet"/>
      </w:pPr>
      <w:r>
        <w:t>A) 8</w:t>
      </w:r>
    </w:p>
    <w:p w14:paraId="3DD4B561" w14:textId="77777777" w:rsidR="00A36735" w:rsidRDefault="00000000">
      <w:r>
        <w:t>Q62: What gas do plants absorb? (72)</w:t>
      </w:r>
    </w:p>
    <w:p w14:paraId="243F26C7" w14:textId="77777777" w:rsidR="00A36735" w:rsidRDefault="00000000">
      <w:pPr>
        <w:pStyle w:val="ListBullet"/>
      </w:pPr>
      <w:r>
        <w:t>A) Oxygen</w:t>
      </w:r>
    </w:p>
    <w:p w14:paraId="25BF6049" w14:textId="77777777" w:rsidR="00A36735" w:rsidRDefault="00000000">
      <w:pPr>
        <w:pStyle w:val="ListBullet"/>
      </w:pPr>
      <w:r>
        <w:t>A) Carbon Dioxide*</w:t>
      </w:r>
    </w:p>
    <w:p w14:paraId="39DD88A4" w14:textId="77777777" w:rsidR="00A36735" w:rsidRDefault="00000000">
      <w:pPr>
        <w:pStyle w:val="ListBullet"/>
      </w:pPr>
      <w:r>
        <w:t>A) Nitrogen</w:t>
      </w:r>
    </w:p>
    <w:p w14:paraId="02CFD74B" w14:textId="77777777" w:rsidR="00A36735" w:rsidRDefault="00000000">
      <w:pPr>
        <w:pStyle w:val="ListBullet"/>
      </w:pPr>
      <w:r>
        <w:t>A) Hydrogen</w:t>
      </w:r>
    </w:p>
    <w:p w14:paraId="7A83184E" w14:textId="77777777" w:rsidR="00A36735" w:rsidRDefault="00000000">
      <w:r>
        <w:t>Q63: Which country gifted the Statue of Liberty? (74)</w:t>
      </w:r>
    </w:p>
    <w:p w14:paraId="12487428" w14:textId="77777777" w:rsidR="00A36735" w:rsidRDefault="00000000">
      <w:pPr>
        <w:pStyle w:val="ListBullet"/>
      </w:pPr>
      <w:r>
        <w:t>A) Germany</w:t>
      </w:r>
    </w:p>
    <w:p w14:paraId="009CEAD7" w14:textId="77777777" w:rsidR="00A36735" w:rsidRDefault="00000000">
      <w:pPr>
        <w:pStyle w:val="ListBullet"/>
      </w:pPr>
      <w:r>
        <w:t>A) France*</w:t>
      </w:r>
    </w:p>
    <w:p w14:paraId="1EE9F873" w14:textId="77777777" w:rsidR="00A36735" w:rsidRDefault="00000000">
      <w:pPr>
        <w:pStyle w:val="ListBullet"/>
      </w:pPr>
      <w:r>
        <w:t>A) Canada</w:t>
      </w:r>
    </w:p>
    <w:p w14:paraId="10ED0C0E" w14:textId="77777777" w:rsidR="00A36735" w:rsidRDefault="00000000">
      <w:pPr>
        <w:pStyle w:val="ListBullet"/>
      </w:pPr>
      <w:r>
        <w:t>A) Italy</w:t>
      </w:r>
    </w:p>
    <w:p w14:paraId="70F41D82" w14:textId="77777777" w:rsidR="00A36735" w:rsidRDefault="00000000">
      <w:r>
        <w:t>Q64: What is H2O? (76)</w:t>
      </w:r>
    </w:p>
    <w:p w14:paraId="601CF10F" w14:textId="77777777" w:rsidR="00A36735" w:rsidRDefault="00000000">
      <w:pPr>
        <w:pStyle w:val="ListBullet"/>
      </w:pPr>
      <w:r>
        <w:t>A) Oxygen</w:t>
      </w:r>
    </w:p>
    <w:p w14:paraId="5158B32D" w14:textId="77777777" w:rsidR="00A36735" w:rsidRDefault="00000000">
      <w:pPr>
        <w:pStyle w:val="ListBullet"/>
      </w:pPr>
      <w:r>
        <w:t>A) Hydrogen</w:t>
      </w:r>
    </w:p>
    <w:p w14:paraId="52DEA04F" w14:textId="77777777" w:rsidR="00A36735" w:rsidRDefault="00000000">
      <w:pPr>
        <w:pStyle w:val="ListBullet"/>
      </w:pPr>
      <w:r>
        <w:t>A) Water*</w:t>
      </w:r>
    </w:p>
    <w:p w14:paraId="41B8E42B" w14:textId="77777777" w:rsidR="00A36735" w:rsidRDefault="00000000">
      <w:pPr>
        <w:pStyle w:val="ListBullet"/>
      </w:pPr>
      <w:r>
        <w:t>A) Salt</w:t>
      </w:r>
    </w:p>
    <w:p w14:paraId="6D162DEB" w14:textId="77777777" w:rsidR="00A36735" w:rsidRDefault="00000000">
      <w:r>
        <w:t>Q65: Which animal is the largest mammal? (78)</w:t>
      </w:r>
    </w:p>
    <w:p w14:paraId="06EC8A95" w14:textId="77777777" w:rsidR="00A36735" w:rsidRDefault="00000000">
      <w:pPr>
        <w:pStyle w:val="ListBullet"/>
      </w:pPr>
      <w:r>
        <w:t>A) Elephant</w:t>
      </w:r>
    </w:p>
    <w:p w14:paraId="3B8D337F" w14:textId="77777777" w:rsidR="00A36735" w:rsidRDefault="00000000">
      <w:pPr>
        <w:pStyle w:val="ListBullet"/>
      </w:pPr>
      <w:r>
        <w:t>A) Blue Whale*</w:t>
      </w:r>
    </w:p>
    <w:p w14:paraId="32FD5FE9" w14:textId="77777777" w:rsidR="00A36735" w:rsidRDefault="00000000">
      <w:pPr>
        <w:pStyle w:val="ListBullet"/>
      </w:pPr>
      <w:r>
        <w:t>A) Shark</w:t>
      </w:r>
    </w:p>
    <w:p w14:paraId="3D554024" w14:textId="77777777" w:rsidR="00A36735" w:rsidRDefault="00000000">
      <w:pPr>
        <w:pStyle w:val="ListBullet"/>
      </w:pPr>
      <w:r>
        <w:t>A) Giraffe</w:t>
      </w:r>
    </w:p>
    <w:p w14:paraId="0A8A7E65" w14:textId="77777777" w:rsidR="00A36735" w:rsidRDefault="00000000">
      <w:r>
        <w:t>Q66: What is the capital of Canada? (80)</w:t>
      </w:r>
    </w:p>
    <w:p w14:paraId="7E1FAFF2" w14:textId="77777777" w:rsidR="00A36735" w:rsidRDefault="00000000">
      <w:pPr>
        <w:pStyle w:val="ListBullet"/>
      </w:pPr>
      <w:r>
        <w:t>A) Toronto</w:t>
      </w:r>
    </w:p>
    <w:p w14:paraId="20ADCD27" w14:textId="77777777" w:rsidR="00A36735" w:rsidRDefault="00000000">
      <w:pPr>
        <w:pStyle w:val="ListBullet"/>
      </w:pPr>
      <w:r>
        <w:t>A) Vancouver</w:t>
      </w:r>
    </w:p>
    <w:p w14:paraId="46A41CEC" w14:textId="77777777" w:rsidR="00A36735" w:rsidRDefault="00000000">
      <w:pPr>
        <w:pStyle w:val="ListBullet"/>
      </w:pPr>
      <w:r>
        <w:t>A) Ottawa*</w:t>
      </w:r>
    </w:p>
    <w:p w14:paraId="20F655B7" w14:textId="77777777" w:rsidR="00A36735" w:rsidRDefault="00000000">
      <w:pPr>
        <w:pStyle w:val="ListBullet"/>
      </w:pPr>
      <w:r>
        <w:t>A) Montreal</w:t>
      </w:r>
    </w:p>
    <w:p w14:paraId="25430800" w14:textId="77777777" w:rsidR="00A36735" w:rsidRDefault="00000000">
      <w:r>
        <w:lastRenderedPageBreak/>
        <w:t>Q67: What year did World War II end? (82)</w:t>
      </w:r>
    </w:p>
    <w:p w14:paraId="1796BC86" w14:textId="77777777" w:rsidR="00A36735" w:rsidRDefault="00000000">
      <w:pPr>
        <w:pStyle w:val="ListBullet"/>
      </w:pPr>
      <w:r>
        <w:t>A) 1945*</w:t>
      </w:r>
    </w:p>
    <w:p w14:paraId="0CCB0FF7" w14:textId="77777777" w:rsidR="00A36735" w:rsidRDefault="00000000">
      <w:pPr>
        <w:pStyle w:val="ListBullet"/>
      </w:pPr>
      <w:r>
        <w:t>A) 1939</w:t>
      </w:r>
    </w:p>
    <w:p w14:paraId="65301B72" w14:textId="77777777" w:rsidR="00A36735" w:rsidRDefault="00000000">
      <w:pPr>
        <w:pStyle w:val="ListBullet"/>
      </w:pPr>
      <w:r>
        <w:t>A) 1918</w:t>
      </w:r>
    </w:p>
    <w:p w14:paraId="0199BE68" w14:textId="77777777" w:rsidR="00A36735" w:rsidRDefault="00000000">
      <w:pPr>
        <w:pStyle w:val="ListBullet"/>
      </w:pPr>
      <w:r>
        <w:t>A) 1965</w:t>
      </w:r>
    </w:p>
    <w:p w14:paraId="022A5508" w14:textId="77777777" w:rsidR="00A36735" w:rsidRDefault="00000000">
      <w:r>
        <w:t>Q68: What is the smallest prime number? (84)</w:t>
      </w:r>
    </w:p>
    <w:p w14:paraId="2D0CBEB1" w14:textId="77777777" w:rsidR="00A36735" w:rsidRDefault="00000000">
      <w:pPr>
        <w:pStyle w:val="ListBullet"/>
      </w:pPr>
      <w:r>
        <w:t>A) 0</w:t>
      </w:r>
    </w:p>
    <w:p w14:paraId="5CFC66C6" w14:textId="77777777" w:rsidR="00A36735" w:rsidRDefault="00000000">
      <w:pPr>
        <w:pStyle w:val="ListBullet"/>
      </w:pPr>
      <w:r>
        <w:t>A) 1</w:t>
      </w:r>
    </w:p>
    <w:p w14:paraId="59FF9CA5" w14:textId="77777777" w:rsidR="00A36735" w:rsidRDefault="00000000">
      <w:pPr>
        <w:pStyle w:val="ListBullet"/>
      </w:pPr>
      <w:r>
        <w:t>A) 2*</w:t>
      </w:r>
    </w:p>
    <w:p w14:paraId="3E295EE0" w14:textId="77777777" w:rsidR="00A36735" w:rsidRDefault="00000000">
      <w:pPr>
        <w:pStyle w:val="ListBullet"/>
      </w:pPr>
      <w:r>
        <w:t>A) 3</w:t>
      </w:r>
    </w:p>
    <w:p w14:paraId="542997A8" w14:textId="77777777" w:rsidR="00A36735" w:rsidRDefault="00000000">
      <w:r>
        <w:t>Q69: Which metal is liquid at room temperature? (86)</w:t>
      </w:r>
    </w:p>
    <w:p w14:paraId="5AABF187" w14:textId="77777777" w:rsidR="00A36735" w:rsidRDefault="00000000">
      <w:pPr>
        <w:pStyle w:val="ListBullet"/>
      </w:pPr>
      <w:r>
        <w:t>A) Iron</w:t>
      </w:r>
    </w:p>
    <w:p w14:paraId="115DBEA8" w14:textId="77777777" w:rsidR="00A36735" w:rsidRDefault="00000000">
      <w:pPr>
        <w:pStyle w:val="ListBullet"/>
      </w:pPr>
      <w:r>
        <w:t>A) Mercury*</w:t>
      </w:r>
    </w:p>
    <w:p w14:paraId="5467FB1D" w14:textId="77777777" w:rsidR="00A36735" w:rsidRDefault="00000000">
      <w:pPr>
        <w:pStyle w:val="ListBullet"/>
      </w:pPr>
      <w:r>
        <w:t>A) Copper</w:t>
      </w:r>
    </w:p>
    <w:p w14:paraId="34195756" w14:textId="77777777" w:rsidR="00A36735" w:rsidRDefault="00000000">
      <w:pPr>
        <w:pStyle w:val="ListBullet"/>
      </w:pPr>
      <w:r>
        <w:t>A) Silver</w:t>
      </w:r>
    </w:p>
    <w:p w14:paraId="4B3842E0" w14:textId="77777777" w:rsidR="00A36735" w:rsidRDefault="00000000">
      <w:r>
        <w:t>Q70: What is the main language of Brazil? (88)</w:t>
      </w:r>
    </w:p>
    <w:p w14:paraId="486A73E6" w14:textId="77777777" w:rsidR="00A36735" w:rsidRDefault="00000000">
      <w:pPr>
        <w:pStyle w:val="ListBullet"/>
      </w:pPr>
      <w:r>
        <w:t>A) Spanish</w:t>
      </w:r>
    </w:p>
    <w:p w14:paraId="36ED274E" w14:textId="77777777" w:rsidR="00A36735" w:rsidRDefault="00000000">
      <w:pPr>
        <w:pStyle w:val="ListBullet"/>
      </w:pPr>
      <w:r>
        <w:t>A) Portuguese*</w:t>
      </w:r>
    </w:p>
    <w:p w14:paraId="4309B2A1" w14:textId="77777777" w:rsidR="00A36735" w:rsidRDefault="00000000">
      <w:pPr>
        <w:pStyle w:val="ListBullet"/>
      </w:pPr>
      <w:r>
        <w:t>A) French</w:t>
      </w:r>
    </w:p>
    <w:p w14:paraId="6616956A" w14:textId="77777777" w:rsidR="00A36735" w:rsidRDefault="00000000">
      <w:pPr>
        <w:pStyle w:val="ListBullet"/>
      </w:pPr>
      <w:r>
        <w:t>A) English</w:t>
      </w:r>
    </w:p>
    <w:p w14:paraId="0B6EF5ED" w14:textId="77777777" w:rsidR="00A36735" w:rsidRDefault="00000000">
      <w:r>
        <w:t>Q71: Which blood type is universal donor? (90)</w:t>
      </w:r>
    </w:p>
    <w:p w14:paraId="3ADD4696" w14:textId="77777777" w:rsidR="00A36735" w:rsidRDefault="00000000">
      <w:pPr>
        <w:pStyle w:val="ListBullet"/>
      </w:pPr>
      <w:r>
        <w:t>A) O+</w:t>
      </w:r>
    </w:p>
    <w:p w14:paraId="55E9B8E4" w14:textId="77777777" w:rsidR="00A36735" w:rsidRDefault="00000000">
      <w:pPr>
        <w:pStyle w:val="ListBullet"/>
      </w:pPr>
      <w:r>
        <w:t>A) AB</w:t>
      </w:r>
    </w:p>
    <w:p w14:paraId="0266D8DA" w14:textId="77777777" w:rsidR="00A36735" w:rsidRDefault="00000000">
      <w:pPr>
        <w:pStyle w:val="ListBullet"/>
      </w:pPr>
      <w:r>
        <w:t>A) O-*</w:t>
      </w:r>
    </w:p>
    <w:p w14:paraId="3E99C464" w14:textId="77777777" w:rsidR="00A36735" w:rsidRDefault="00000000">
      <w:pPr>
        <w:pStyle w:val="ListBullet"/>
      </w:pPr>
      <w:r>
        <w:t>A) A+</w:t>
      </w:r>
    </w:p>
    <w:p w14:paraId="2C0FF5B7" w14:textId="77777777" w:rsidR="00A36735" w:rsidRDefault="00000000">
      <w:r>
        <w:t>Q72: How many sides does a hexagon have? (92)</w:t>
      </w:r>
    </w:p>
    <w:p w14:paraId="7B523F99" w14:textId="77777777" w:rsidR="00A36735" w:rsidRDefault="00000000">
      <w:pPr>
        <w:pStyle w:val="ListBullet"/>
      </w:pPr>
      <w:r>
        <w:t>A) 5</w:t>
      </w:r>
    </w:p>
    <w:p w14:paraId="1D5ED3C9" w14:textId="77777777" w:rsidR="00A36735" w:rsidRDefault="00000000">
      <w:pPr>
        <w:pStyle w:val="ListBullet"/>
      </w:pPr>
      <w:r>
        <w:t>A) 6*</w:t>
      </w:r>
    </w:p>
    <w:p w14:paraId="59EF7B98" w14:textId="77777777" w:rsidR="00A36735" w:rsidRDefault="00000000">
      <w:pPr>
        <w:pStyle w:val="ListBullet"/>
      </w:pPr>
      <w:r>
        <w:t>A) 7</w:t>
      </w:r>
    </w:p>
    <w:p w14:paraId="53654B30" w14:textId="77777777" w:rsidR="00A36735" w:rsidRDefault="00000000">
      <w:pPr>
        <w:pStyle w:val="ListBullet"/>
      </w:pPr>
      <w:r>
        <w:t>A) 8</w:t>
      </w:r>
    </w:p>
    <w:p w14:paraId="70024986" w14:textId="77777777" w:rsidR="00A36735" w:rsidRDefault="00000000">
      <w:r>
        <w:t>Q73: Which instrument has keys, pedals, and strings? (94)</w:t>
      </w:r>
    </w:p>
    <w:p w14:paraId="22CB98C3" w14:textId="77777777" w:rsidR="00A36735" w:rsidRDefault="00000000">
      <w:pPr>
        <w:pStyle w:val="ListBullet"/>
      </w:pPr>
      <w:r>
        <w:t>A) Guitar</w:t>
      </w:r>
    </w:p>
    <w:p w14:paraId="77B026B6" w14:textId="77777777" w:rsidR="00A36735" w:rsidRDefault="00000000">
      <w:pPr>
        <w:pStyle w:val="ListBullet"/>
      </w:pPr>
      <w:r>
        <w:t>A) Piano*</w:t>
      </w:r>
    </w:p>
    <w:p w14:paraId="3BCA04F6" w14:textId="77777777" w:rsidR="00A36735" w:rsidRDefault="00000000">
      <w:pPr>
        <w:pStyle w:val="ListBullet"/>
      </w:pPr>
      <w:r>
        <w:lastRenderedPageBreak/>
        <w:t>A) Violin</w:t>
      </w:r>
    </w:p>
    <w:p w14:paraId="502D1A1F" w14:textId="77777777" w:rsidR="00A36735" w:rsidRDefault="00000000">
      <w:pPr>
        <w:pStyle w:val="ListBullet"/>
      </w:pPr>
      <w:r>
        <w:t>A) Drum</w:t>
      </w:r>
    </w:p>
    <w:p w14:paraId="6D4FFF69" w14:textId="77777777" w:rsidR="00A36735" w:rsidRDefault="00000000">
      <w:r>
        <w:t>Q74: Who discovered gravity? (96)</w:t>
      </w:r>
    </w:p>
    <w:p w14:paraId="31064B6B" w14:textId="77777777" w:rsidR="00A36735" w:rsidRDefault="00000000">
      <w:pPr>
        <w:pStyle w:val="ListBullet"/>
      </w:pPr>
      <w:r>
        <w:t>A) Einstein</w:t>
      </w:r>
    </w:p>
    <w:p w14:paraId="59880D7A" w14:textId="77777777" w:rsidR="00A36735" w:rsidRDefault="00000000">
      <w:pPr>
        <w:pStyle w:val="ListBullet"/>
      </w:pPr>
      <w:r>
        <w:t>A) Newton*</w:t>
      </w:r>
    </w:p>
    <w:p w14:paraId="5379F7B5" w14:textId="77777777" w:rsidR="00A36735" w:rsidRDefault="00000000">
      <w:pPr>
        <w:pStyle w:val="ListBullet"/>
      </w:pPr>
      <w:r>
        <w:t>A) Galileo</w:t>
      </w:r>
    </w:p>
    <w:p w14:paraId="0920B44C" w14:textId="77777777" w:rsidR="00A36735" w:rsidRDefault="00000000">
      <w:pPr>
        <w:pStyle w:val="ListBullet"/>
      </w:pPr>
      <w:r>
        <w:t>A) Tesla</w:t>
      </w:r>
    </w:p>
    <w:p w14:paraId="46B17D68" w14:textId="77777777" w:rsidR="00A36735" w:rsidRDefault="00000000">
      <w:r>
        <w:t>Q75: Which planet has rings? (98)</w:t>
      </w:r>
    </w:p>
    <w:p w14:paraId="2224E8A8" w14:textId="77777777" w:rsidR="00A36735" w:rsidRDefault="00000000">
      <w:pPr>
        <w:pStyle w:val="ListBullet"/>
      </w:pPr>
      <w:r>
        <w:t>A) Earth</w:t>
      </w:r>
    </w:p>
    <w:p w14:paraId="7CFE41C1" w14:textId="77777777" w:rsidR="00A36735" w:rsidRDefault="00000000">
      <w:pPr>
        <w:pStyle w:val="ListBullet"/>
      </w:pPr>
      <w:r>
        <w:t>A) Mars</w:t>
      </w:r>
    </w:p>
    <w:p w14:paraId="412D8951" w14:textId="77777777" w:rsidR="00A36735" w:rsidRDefault="00000000">
      <w:pPr>
        <w:pStyle w:val="ListBullet"/>
      </w:pPr>
      <w:r>
        <w:t>A) Saturn*</w:t>
      </w:r>
    </w:p>
    <w:p w14:paraId="0AF9BA2D" w14:textId="77777777" w:rsidR="00A36735" w:rsidRDefault="00000000">
      <w:pPr>
        <w:pStyle w:val="ListBullet"/>
      </w:pPr>
      <w:r>
        <w:t>A) Venus</w:t>
      </w:r>
    </w:p>
    <w:p w14:paraId="29680A58" w14:textId="77777777" w:rsidR="00A36735" w:rsidRDefault="00000000">
      <w:r>
        <w:t>Q76: What do bees make? (100)</w:t>
      </w:r>
    </w:p>
    <w:p w14:paraId="17619C13" w14:textId="77777777" w:rsidR="00A36735" w:rsidRDefault="00000000">
      <w:pPr>
        <w:pStyle w:val="ListBullet"/>
      </w:pPr>
      <w:r>
        <w:t>A) Sugar</w:t>
      </w:r>
    </w:p>
    <w:p w14:paraId="16AD5108" w14:textId="77777777" w:rsidR="00A36735" w:rsidRDefault="00000000">
      <w:pPr>
        <w:pStyle w:val="ListBullet"/>
      </w:pPr>
      <w:r>
        <w:t>A) Wax</w:t>
      </w:r>
    </w:p>
    <w:p w14:paraId="120A685D" w14:textId="77777777" w:rsidR="00A36735" w:rsidRDefault="00000000">
      <w:pPr>
        <w:pStyle w:val="ListBullet"/>
      </w:pPr>
      <w:r>
        <w:t>A) Honey*</w:t>
      </w:r>
    </w:p>
    <w:p w14:paraId="34528410" w14:textId="77777777" w:rsidR="00A36735" w:rsidRDefault="00000000">
      <w:pPr>
        <w:pStyle w:val="ListBullet"/>
      </w:pPr>
      <w:r>
        <w:t>A) Milk</w:t>
      </w:r>
    </w:p>
    <w:p w14:paraId="5CA13034" w14:textId="77777777" w:rsidR="00A36735" w:rsidRDefault="00000000">
      <w:r>
        <w:t>Q77: Which ocean is the smallest? (102)</w:t>
      </w:r>
    </w:p>
    <w:p w14:paraId="2EC3254A" w14:textId="77777777" w:rsidR="00A36735" w:rsidRDefault="00000000">
      <w:pPr>
        <w:pStyle w:val="ListBullet"/>
      </w:pPr>
      <w:r>
        <w:t>A) Indian</w:t>
      </w:r>
    </w:p>
    <w:p w14:paraId="0F7A5F07" w14:textId="77777777" w:rsidR="00A36735" w:rsidRDefault="00000000">
      <w:pPr>
        <w:pStyle w:val="ListBullet"/>
      </w:pPr>
      <w:r>
        <w:t>A) Southern</w:t>
      </w:r>
    </w:p>
    <w:p w14:paraId="649C4C88" w14:textId="77777777" w:rsidR="00A36735" w:rsidRDefault="00000000">
      <w:pPr>
        <w:pStyle w:val="ListBullet"/>
      </w:pPr>
      <w:r>
        <w:t>A) Arctic*</w:t>
      </w:r>
    </w:p>
    <w:p w14:paraId="5B30F810" w14:textId="77777777" w:rsidR="00A36735" w:rsidRDefault="00000000">
      <w:pPr>
        <w:pStyle w:val="ListBullet"/>
      </w:pPr>
      <w:r>
        <w:t>A) Atlantic</w:t>
      </w:r>
    </w:p>
    <w:p w14:paraId="00A964EB" w14:textId="77777777" w:rsidR="00A36735" w:rsidRDefault="00000000">
      <w:r>
        <w:t>Q78: Which continent is Egypt in? (104)</w:t>
      </w:r>
    </w:p>
    <w:p w14:paraId="7D913C72" w14:textId="77777777" w:rsidR="00A36735" w:rsidRDefault="00000000">
      <w:pPr>
        <w:pStyle w:val="ListBullet"/>
      </w:pPr>
      <w:r>
        <w:t>A) Asia</w:t>
      </w:r>
    </w:p>
    <w:p w14:paraId="47C8E0A5" w14:textId="77777777" w:rsidR="00A36735" w:rsidRDefault="00000000">
      <w:pPr>
        <w:pStyle w:val="ListBullet"/>
      </w:pPr>
      <w:r>
        <w:t>A) Europe</w:t>
      </w:r>
    </w:p>
    <w:p w14:paraId="005EE94B" w14:textId="77777777" w:rsidR="00A36735" w:rsidRDefault="00000000">
      <w:pPr>
        <w:pStyle w:val="ListBullet"/>
      </w:pPr>
      <w:r>
        <w:t>A) Africa*</w:t>
      </w:r>
    </w:p>
    <w:p w14:paraId="5428A36F" w14:textId="77777777" w:rsidR="00A36735" w:rsidRDefault="00000000">
      <w:pPr>
        <w:pStyle w:val="ListBullet"/>
      </w:pPr>
      <w:r>
        <w:t>A) Australia</w:t>
      </w:r>
    </w:p>
    <w:p w14:paraId="3612B437" w14:textId="77777777" w:rsidR="00A36735" w:rsidRDefault="00000000">
      <w:r>
        <w:t>Q79: What is the capital of Australia? (106)</w:t>
      </w:r>
    </w:p>
    <w:p w14:paraId="06987082" w14:textId="77777777" w:rsidR="00A36735" w:rsidRDefault="00000000">
      <w:pPr>
        <w:pStyle w:val="ListBullet"/>
      </w:pPr>
      <w:r>
        <w:t>A) Sydney</w:t>
      </w:r>
    </w:p>
    <w:p w14:paraId="2120EC7E" w14:textId="77777777" w:rsidR="00A36735" w:rsidRDefault="00000000">
      <w:pPr>
        <w:pStyle w:val="ListBullet"/>
      </w:pPr>
      <w:r>
        <w:t>A) Melbourne</w:t>
      </w:r>
    </w:p>
    <w:p w14:paraId="071D5945" w14:textId="77777777" w:rsidR="00A36735" w:rsidRDefault="00000000">
      <w:pPr>
        <w:pStyle w:val="ListBullet"/>
      </w:pPr>
      <w:r>
        <w:t>A) Canberra*</w:t>
      </w:r>
    </w:p>
    <w:p w14:paraId="0BF66816" w14:textId="77777777" w:rsidR="00A36735" w:rsidRDefault="00000000">
      <w:pPr>
        <w:pStyle w:val="ListBullet"/>
      </w:pPr>
      <w:r>
        <w:t>A) Perth</w:t>
      </w:r>
    </w:p>
    <w:p w14:paraId="0703DA6E" w14:textId="77777777" w:rsidR="00A36735" w:rsidRDefault="00000000">
      <w:r>
        <w:t>Q80: How many hours in a day? (108)</w:t>
      </w:r>
    </w:p>
    <w:p w14:paraId="39DF578C" w14:textId="77777777" w:rsidR="00A36735" w:rsidRDefault="00000000">
      <w:pPr>
        <w:pStyle w:val="ListBullet"/>
      </w:pPr>
      <w:r>
        <w:lastRenderedPageBreak/>
        <w:t>A) 24*</w:t>
      </w:r>
    </w:p>
    <w:p w14:paraId="482E686E" w14:textId="77777777" w:rsidR="00A36735" w:rsidRDefault="00000000">
      <w:pPr>
        <w:pStyle w:val="ListBullet"/>
      </w:pPr>
      <w:r>
        <w:t>A) 12</w:t>
      </w:r>
    </w:p>
    <w:p w14:paraId="3769243F" w14:textId="77777777" w:rsidR="00A36735" w:rsidRDefault="00000000">
      <w:pPr>
        <w:pStyle w:val="ListBullet"/>
      </w:pPr>
      <w:r>
        <w:t>A) 48</w:t>
      </w:r>
    </w:p>
    <w:p w14:paraId="57A04805" w14:textId="77777777" w:rsidR="00A36735" w:rsidRDefault="00000000">
      <w:pPr>
        <w:pStyle w:val="ListBullet"/>
      </w:pPr>
      <w:r>
        <w:t>A) 60</w:t>
      </w:r>
    </w:p>
    <w:p w14:paraId="3AF7DE6E" w14:textId="77777777" w:rsidR="00A36735" w:rsidRDefault="00000000">
      <w:r>
        <w:t>Q81: What color are emeralds? (110)</w:t>
      </w:r>
    </w:p>
    <w:p w14:paraId="521CEA0B" w14:textId="77777777" w:rsidR="00A36735" w:rsidRDefault="00000000">
      <w:pPr>
        <w:pStyle w:val="ListBullet"/>
      </w:pPr>
      <w:r>
        <w:t>A) Red</w:t>
      </w:r>
    </w:p>
    <w:p w14:paraId="3A4B77CC" w14:textId="77777777" w:rsidR="00A36735" w:rsidRDefault="00000000">
      <w:pPr>
        <w:pStyle w:val="ListBullet"/>
      </w:pPr>
      <w:r>
        <w:t>A) Green*</w:t>
      </w:r>
    </w:p>
    <w:p w14:paraId="7C3F91BE" w14:textId="77777777" w:rsidR="00A36735" w:rsidRDefault="00000000">
      <w:pPr>
        <w:pStyle w:val="ListBullet"/>
      </w:pPr>
      <w:r>
        <w:t>A) Blue</w:t>
      </w:r>
    </w:p>
    <w:p w14:paraId="2DC70E8D" w14:textId="77777777" w:rsidR="00A36735" w:rsidRDefault="00000000">
      <w:pPr>
        <w:pStyle w:val="ListBullet"/>
      </w:pPr>
      <w:r>
        <w:t>A) Yellow</w:t>
      </w:r>
    </w:p>
    <w:p w14:paraId="4885F9AF" w14:textId="77777777" w:rsidR="00A36735" w:rsidRDefault="00000000">
      <w:r>
        <w:t>Q82: What shape has 4 equal sides? (112)</w:t>
      </w:r>
    </w:p>
    <w:p w14:paraId="56C88CD5" w14:textId="77777777" w:rsidR="00A36735" w:rsidRDefault="00000000">
      <w:pPr>
        <w:pStyle w:val="ListBullet"/>
      </w:pPr>
      <w:r>
        <w:t>A) Rectangle</w:t>
      </w:r>
    </w:p>
    <w:p w14:paraId="66CFB48C" w14:textId="77777777" w:rsidR="00A36735" w:rsidRDefault="00000000">
      <w:pPr>
        <w:pStyle w:val="ListBullet"/>
      </w:pPr>
      <w:r>
        <w:t>A) Square*</w:t>
      </w:r>
    </w:p>
    <w:p w14:paraId="494E51A6" w14:textId="77777777" w:rsidR="00A36735" w:rsidRDefault="00000000">
      <w:pPr>
        <w:pStyle w:val="ListBullet"/>
      </w:pPr>
      <w:r>
        <w:t>A) Triangle</w:t>
      </w:r>
    </w:p>
    <w:p w14:paraId="5C9F31A2" w14:textId="77777777" w:rsidR="00A36735" w:rsidRDefault="00000000">
      <w:pPr>
        <w:pStyle w:val="ListBullet"/>
      </w:pPr>
      <w:r>
        <w:t>A) Trapezoid</w:t>
      </w:r>
    </w:p>
    <w:p w14:paraId="623FF602" w14:textId="77777777" w:rsidR="00A36735" w:rsidRDefault="00000000">
      <w:r>
        <w:t>Q83: How many legs does a spider have? (114)</w:t>
      </w:r>
    </w:p>
    <w:p w14:paraId="4ACD829E" w14:textId="77777777" w:rsidR="00A36735" w:rsidRDefault="00000000">
      <w:pPr>
        <w:pStyle w:val="ListBullet"/>
      </w:pPr>
      <w:r>
        <w:t>A) 6</w:t>
      </w:r>
    </w:p>
    <w:p w14:paraId="4918C3B6" w14:textId="77777777" w:rsidR="00A36735" w:rsidRDefault="00000000">
      <w:pPr>
        <w:pStyle w:val="ListBullet"/>
      </w:pPr>
      <w:r>
        <w:t>A) 8*</w:t>
      </w:r>
    </w:p>
    <w:p w14:paraId="5618EE90" w14:textId="77777777" w:rsidR="00A36735" w:rsidRDefault="00000000">
      <w:pPr>
        <w:pStyle w:val="ListBullet"/>
      </w:pPr>
      <w:r>
        <w:t>A) 10</w:t>
      </w:r>
    </w:p>
    <w:p w14:paraId="1584F52A" w14:textId="77777777" w:rsidR="00A36735" w:rsidRDefault="00000000">
      <w:pPr>
        <w:pStyle w:val="ListBullet"/>
      </w:pPr>
      <w:r>
        <w:t>A) 12</w:t>
      </w:r>
    </w:p>
    <w:p w14:paraId="28BE007C" w14:textId="77777777" w:rsidR="00A36735" w:rsidRDefault="00000000">
      <w:r>
        <w:t>Q84: What is the tallest animal? (116)</w:t>
      </w:r>
    </w:p>
    <w:p w14:paraId="1C255FAE" w14:textId="77777777" w:rsidR="00A36735" w:rsidRDefault="00000000">
      <w:pPr>
        <w:pStyle w:val="ListBullet"/>
      </w:pPr>
      <w:r>
        <w:t>A) Elephant</w:t>
      </w:r>
    </w:p>
    <w:p w14:paraId="60D44663" w14:textId="77777777" w:rsidR="00A36735" w:rsidRDefault="00000000">
      <w:pPr>
        <w:pStyle w:val="ListBullet"/>
      </w:pPr>
      <w:r>
        <w:t>A) Giraffe*</w:t>
      </w:r>
    </w:p>
    <w:p w14:paraId="4A9D3C4D" w14:textId="77777777" w:rsidR="00A36735" w:rsidRDefault="00000000">
      <w:pPr>
        <w:pStyle w:val="ListBullet"/>
      </w:pPr>
      <w:r>
        <w:t>A) Horse</w:t>
      </w:r>
    </w:p>
    <w:p w14:paraId="0D1F24E0" w14:textId="77777777" w:rsidR="00A36735" w:rsidRDefault="00000000">
      <w:pPr>
        <w:pStyle w:val="ListBullet"/>
      </w:pPr>
      <w:r>
        <w:t>A) Camel</w:t>
      </w:r>
    </w:p>
    <w:p w14:paraId="7ED6631D" w14:textId="77777777" w:rsidR="00A36735" w:rsidRDefault="00000000">
      <w:r>
        <w:t>Q85: What is the chemical symbol for gold? (118)</w:t>
      </w:r>
    </w:p>
    <w:p w14:paraId="01A54327" w14:textId="77777777" w:rsidR="00A36735" w:rsidRDefault="00000000">
      <w:pPr>
        <w:pStyle w:val="ListBullet"/>
      </w:pPr>
      <w:r>
        <w:t>A) Ag</w:t>
      </w:r>
    </w:p>
    <w:p w14:paraId="3C0DED22" w14:textId="77777777" w:rsidR="00A36735" w:rsidRDefault="00000000">
      <w:pPr>
        <w:pStyle w:val="ListBullet"/>
      </w:pPr>
      <w:r>
        <w:t>A) Au*</w:t>
      </w:r>
    </w:p>
    <w:p w14:paraId="7D4F1381" w14:textId="77777777" w:rsidR="00A36735" w:rsidRDefault="00000000">
      <w:pPr>
        <w:pStyle w:val="ListBullet"/>
      </w:pPr>
      <w:r>
        <w:t>A) Fe</w:t>
      </w:r>
    </w:p>
    <w:p w14:paraId="5DAC4594" w14:textId="77777777" w:rsidR="00A36735" w:rsidRDefault="00000000">
      <w:pPr>
        <w:pStyle w:val="ListBullet"/>
      </w:pPr>
      <w:r>
        <w:t>A) Gd</w:t>
      </w:r>
    </w:p>
    <w:p w14:paraId="34F63993" w14:textId="77777777" w:rsidR="00A36735" w:rsidRDefault="00000000">
      <w:r>
        <w:t>Q86: Which country has the most people? (120)</w:t>
      </w:r>
    </w:p>
    <w:p w14:paraId="650B8B13" w14:textId="77777777" w:rsidR="00A36735" w:rsidRDefault="00000000">
      <w:pPr>
        <w:pStyle w:val="ListBullet"/>
      </w:pPr>
      <w:r>
        <w:t>A) India</w:t>
      </w:r>
    </w:p>
    <w:p w14:paraId="06E34D78" w14:textId="77777777" w:rsidR="00A36735" w:rsidRDefault="00000000">
      <w:pPr>
        <w:pStyle w:val="ListBullet"/>
      </w:pPr>
      <w:r>
        <w:t>A) USA</w:t>
      </w:r>
    </w:p>
    <w:p w14:paraId="591FA7D8" w14:textId="77777777" w:rsidR="00A36735" w:rsidRDefault="00000000">
      <w:pPr>
        <w:pStyle w:val="ListBullet"/>
      </w:pPr>
      <w:r>
        <w:t>A) China*</w:t>
      </w:r>
    </w:p>
    <w:p w14:paraId="2E76EC9A" w14:textId="77777777" w:rsidR="00A36735" w:rsidRDefault="00000000">
      <w:pPr>
        <w:pStyle w:val="ListBullet"/>
      </w:pPr>
      <w:r>
        <w:t>A) Russia</w:t>
      </w:r>
    </w:p>
    <w:p w14:paraId="235F8F56" w14:textId="77777777" w:rsidR="00A36735" w:rsidRDefault="00000000">
      <w:r>
        <w:lastRenderedPageBreak/>
        <w:t>Q87: Who is the author of 'Harry Potter'? (122)</w:t>
      </w:r>
    </w:p>
    <w:p w14:paraId="240AA358" w14:textId="77777777" w:rsidR="00A36735" w:rsidRDefault="00000000">
      <w:pPr>
        <w:pStyle w:val="ListBullet"/>
      </w:pPr>
      <w:r>
        <w:t>A) Tolkien</w:t>
      </w:r>
    </w:p>
    <w:p w14:paraId="47293D49" w14:textId="77777777" w:rsidR="00A36735" w:rsidRDefault="00000000">
      <w:pPr>
        <w:pStyle w:val="ListBullet"/>
      </w:pPr>
      <w:r>
        <w:t>A) Rowling*</w:t>
      </w:r>
    </w:p>
    <w:p w14:paraId="1420FCF4" w14:textId="77777777" w:rsidR="00A36735" w:rsidRDefault="00000000">
      <w:pPr>
        <w:pStyle w:val="ListBullet"/>
      </w:pPr>
      <w:r>
        <w:t>A) Lewis</w:t>
      </w:r>
    </w:p>
    <w:p w14:paraId="5094D18A" w14:textId="77777777" w:rsidR="00A36735" w:rsidRDefault="00000000">
      <w:pPr>
        <w:pStyle w:val="ListBullet"/>
      </w:pPr>
      <w:r>
        <w:t>A) Collins</w:t>
      </w:r>
    </w:p>
    <w:p w14:paraId="78377E1C" w14:textId="77777777" w:rsidR="00A36735" w:rsidRDefault="00000000">
      <w:r>
        <w:t>Q88: Which planet is closest to the Sun? (124)</w:t>
      </w:r>
    </w:p>
    <w:p w14:paraId="03EDF65B" w14:textId="77777777" w:rsidR="00A36735" w:rsidRDefault="00000000">
      <w:pPr>
        <w:pStyle w:val="ListBullet"/>
      </w:pPr>
      <w:r>
        <w:t>A) Earth</w:t>
      </w:r>
    </w:p>
    <w:p w14:paraId="5B10B00A" w14:textId="77777777" w:rsidR="00A36735" w:rsidRDefault="00000000">
      <w:pPr>
        <w:pStyle w:val="ListBullet"/>
      </w:pPr>
      <w:r>
        <w:t>A) Mercury*</w:t>
      </w:r>
    </w:p>
    <w:p w14:paraId="2A3E4534" w14:textId="77777777" w:rsidR="00A36735" w:rsidRDefault="00000000">
      <w:pPr>
        <w:pStyle w:val="ListBullet"/>
      </w:pPr>
      <w:r>
        <w:t>A) Venus</w:t>
      </w:r>
    </w:p>
    <w:p w14:paraId="31F1A000" w14:textId="77777777" w:rsidR="00A36735" w:rsidRDefault="00000000">
      <w:pPr>
        <w:pStyle w:val="ListBullet"/>
      </w:pPr>
      <w:r>
        <w:t>A) Mars</w:t>
      </w:r>
    </w:p>
    <w:p w14:paraId="1D93FE1D" w14:textId="77777777" w:rsidR="00A36735" w:rsidRDefault="00000000">
      <w:r>
        <w:t>Q89: What is the fastest land animal? (126)</w:t>
      </w:r>
    </w:p>
    <w:p w14:paraId="51885768" w14:textId="77777777" w:rsidR="00A36735" w:rsidRDefault="00000000">
      <w:pPr>
        <w:pStyle w:val="ListBullet"/>
      </w:pPr>
      <w:r>
        <w:t>A) Cheetah*</w:t>
      </w:r>
    </w:p>
    <w:p w14:paraId="768E0572" w14:textId="77777777" w:rsidR="00A36735" w:rsidRDefault="00000000">
      <w:pPr>
        <w:pStyle w:val="ListBullet"/>
      </w:pPr>
      <w:r>
        <w:t>A) Lion</w:t>
      </w:r>
    </w:p>
    <w:p w14:paraId="4173F05B" w14:textId="77777777" w:rsidR="00A36735" w:rsidRDefault="00000000">
      <w:pPr>
        <w:pStyle w:val="ListBullet"/>
      </w:pPr>
      <w:r>
        <w:t>A) Tiger</w:t>
      </w:r>
    </w:p>
    <w:p w14:paraId="17D8BC56" w14:textId="77777777" w:rsidR="00A36735" w:rsidRDefault="00000000">
      <w:pPr>
        <w:pStyle w:val="ListBullet"/>
      </w:pPr>
      <w:r>
        <w:t>A) Horse</w:t>
      </w:r>
    </w:p>
    <w:p w14:paraId="70BDEA95" w14:textId="77777777" w:rsidR="00A36735" w:rsidRDefault="00000000">
      <w:r>
        <w:t>Q90: How many months in a year? (128)</w:t>
      </w:r>
    </w:p>
    <w:p w14:paraId="40DD50F0" w14:textId="77777777" w:rsidR="00A36735" w:rsidRDefault="00000000">
      <w:pPr>
        <w:pStyle w:val="ListBullet"/>
      </w:pPr>
      <w:r>
        <w:t>A) 10</w:t>
      </w:r>
    </w:p>
    <w:p w14:paraId="0576D5F1" w14:textId="77777777" w:rsidR="00A36735" w:rsidRDefault="00000000">
      <w:pPr>
        <w:pStyle w:val="ListBullet"/>
      </w:pPr>
      <w:r>
        <w:t>A) 11</w:t>
      </w:r>
    </w:p>
    <w:p w14:paraId="3AFA2E5B" w14:textId="77777777" w:rsidR="00A36735" w:rsidRDefault="00000000">
      <w:pPr>
        <w:pStyle w:val="ListBullet"/>
      </w:pPr>
      <w:r>
        <w:t>A) 12*</w:t>
      </w:r>
    </w:p>
    <w:p w14:paraId="2AD12E8E" w14:textId="77777777" w:rsidR="00A36735" w:rsidRDefault="00000000">
      <w:pPr>
        <w:pStyle w:val="ListBullet"/>
      </w:pPr>
      <w:r>
        <w:t>A) 13</w:t>
      </w:r>
    </w:p>
    <w:p w14:paraId="35F3BABA" w14:textId="77777777" w:rsidR="00A36735" w:rsidRDefault="00000000">
      <w:r>
        <w:t>Q91: What do you call molten rock? (130)</w:t>
      </w:r>
    </w:p>
    <w:p w14:paraId="624F53CD" w14:textId="77777777" w:rsidR="00A36735" w:rsidRDefault="00000000">
      <w:pPr>
        <w:pStyle w:val="ListBullet"/>
      </w:pPr>
      <w:r>
        <w:t>A) Lava*</w:t>
      </w:r>
    </w:p>
    <w:p w14:paraId="184EBE56" w14:textId="77777777" w:rsidR="00A36735" w:rsidRDefault="00000000">
      <w:pPr>
        <w:pStyle w:val="ListBullet"/>
      </w:pPr>
      <w:r>
        <w:t>A) Coal</w:t>
      </w:r>
    </w:p>
    <w:p w14:paraId="1FE89B12" w14:textId="77777777" w:rsidR="00A36735" w:rsidRDefault="00000000">
      <w:pPr>
        <w:pStyle w:val="ListBullet"/>
      </w:pPr>
      <w:r>
        <w:t>A) Mud</w:t>
      </w:r>
    </w:p>
    <w:p w14:paraId="3991D35D" w14:textId="77777777" w:rsidR="00A36735" w:rsidRDefault="00000000">
      <w:pPr>
        <w:pStyle w:val="ListBullet"/>
      </w:pPr>
      <w:r>
        <w:t>A) Clay</w:t>
      </w:r>
    </w:p>
    <w:p w14:paraId="2A6657C0" w14:textId="77777777" w:rsidR="00A36735" w:rsidRDefault="00000000">
      <w:r>
        <w:t>Q92: Which is a primary color? (132)</w:t>
      </w:r>
    </w:p>
    <w:p w14:paraId="334126BC" w14:textId="77777777" w:rsidR="00A36735" w:rsidRDefault="00000000">
      <w:pPr>
        <w:pStyle w:val="ListBullet"/>
      </w:pPr>
      <w:r>
        <w:t>A) Green</w:t>
      </w:r>
    </w:p>
    <w:p w14:paraId="6577C6CC" w14:textId="77777777" w:rsidR="00A36735" w:rsidRDefault="00000000">
      <w:pPr>
        <w:pStyle w:val="ListBullet"/>
      </w:pPr>
      <w:r>
        <w:t>A) Purple</w:t>
      </w:r>
    </w:p>
    <w:p w14:paraId="3F126B68" w14:textId="77777777" w:rsidR="00A36735" w:rsidRDefault="00000000">
      <w:pPr>
        <w:pStyle w:val="ListBullet"/>
      </w:pPr>
      <w:r>
        <w:t>A) Red*</w:t>
      </w:r>
    </w:p>
    <w:p w14:paraId="40AF52D1" w14:textId="77777777" w:rsidR="00A36735" w:rsidRDefault="00000000">
      <w:pPr>
        <w:pStyle w:val="ListBullet"/>
      </w:pPr>
      <w:r>
        <w:t>A) Pink</w:t>
      </w:r>
    </w:p>
    <w:p w14:paraId="2108F432" w14:textId="77777777" w:rsidR="00A36735" w:rsidRDefault="00000000">
      <w:r>
        <w:t>Q93: Which country is known for pyramids? (134)</w:t>
      </w:r>
    </w:p>
    <w:p w14:paraId="6F8CD497" w14:textId="77777777" w:rsidR="00A36735" w:rsidRDefault="00000000">
      <w:pPr>
        <w:pStyle w:val="ListBullet"/>
      </w:pPr>
      <w:r>
        <w:t>A) India</w:t>
      </w:r>
    </w:p>
    <w:p w14:paraId="08C48810" w14:textId="77777777" w:rsidR="00A36735" w:rsidRDefault="00000000">
      <w:pPr>
        <w:pStyle w:val="ListBullet"/>
      </w:pPr>
      <w:r>
        <w:t>A) Mexico</w:t>
      </w:r>
    </w:p>
    <w:p w14:paraId="76A4942B" w14:textId="77777777" w:rsidR="00A36735" w:rsidRDefault="00000000">
      <w:pPr>
        <w:pStyle w:val="ListBullet"/>
      </w:pPr>
      <w:r>
        <w:lastRenderedPageBreak/>
        <w:t>A) Egypt*</w:t>
      </w:r>
    </w:p>
    <w:p w14:paraId="22D524F7" w14:textId="77777777" w:rsidR="00A36735" w:rsidRDefault="00000000">
      <w:pPr>
        <w:pStyle w:val="ListBullet"/>
      </w:pPr>
      <w:r>
        <w:t>A) Peru</w:t>
      </w:r>
    </w:p>
    <w:p w14:paraId="65F7EE92" w14:textId="77777777" w:rsidR="00A36735" w:rsidRDefault="00000000">
      <w:r>
        <w:t>Q94: How many degrees in a circle? (136)</w:t>
      </w:r>
    </w:p>
    <w:p w14:paraId="738844E2" w14:textId="77777777" w:rsidR="00A36735" w:rsidRDefault="00000000">
      <w:pPr>
        <w:pStyle w:val="ListBullet"/>
      </w:pPr>
      <w:r>
        <w:t>A) 180</w:t>
      </w:r>
    </w:p>
    <w:p w14:paraId="4DC776E1" w14:textId="77777777" w:rsidR="00A36735" w:rsidRDefault="00000000">
      <w:pPr>
        <w:pStyle w:val="ListBullet"/>
      </w:pPr>
      <w:r>
        <w:t>A) 360*</w:t>
      </w:r>
    </w:p>
    <w:p w14:paraId="78287B6A" w14:textId="77777777" w:rsidR="00A36735" w:rsidRDefault="00000000">
      <w:pPr>
        <w:pStyle w:val="ListBullet"/>
      </w:pPr>
      <w:r>
        <w:t>A) 90</w:t>
      </w:r>
    </w:p>
    <w:p w14:paraId="44137E01" w14:textId="77777777" w:rsidR="00A36735" w:rsidRDefault="00000000">
      <w:pPr>
        <w:pStyle w:val="ListBullet"/>
      </w:pPr>
      <w:r>
        <w:t>A) 270</w:t>
      </w:r>
    </w:p>
    <w:p w14:paraId="3AD5C6CD" w14:textId="77777777" w:rsidR="00A36735" w:rsidRDefault="00000000">
      <w:r>
        <w:t>Q95: Which sport uses a bat? (138)</w:t>
      </w:r>
    </w:p>
    <w:p w14:paraId="36388987" w14:textId="77777777" w:rsidR="00A36735" w:rsidRDefault="00000000">
      <w:pPr>
        <w:pStyle w:val="ListBullet"/>
      </w:pPr>
      <w:r>
        <w:t>A) Football</w:t>
      </w:r>
    </w:p>
    <w:p w14:paraId="3200DED4" w14:textId="77777777" w:rsidR="00A36735" w:rsidRDefault="00000000">
      <w:pPr>
        <w:pStyle w:val="ListBullet"/>
      </w:pPr>
      <w:r>
        <w:t>A) Tennis</w:t>
      </w:r>
    </w:p>
    <w:p w14:paraId="66713C3C" w14:textId="77777777" w:rsidR="00A36735" w:rsidRDefault="00000000">
      <w:pPr>
        <w:pStyle w:val="ListBullet"/>
      </w:pPr>
      <w:r>
        <w:t>A) Cricket*</w:t>
      </w:r>
    </w:p>
    <w:p w14:paraId="2120C61B" w14:textId="77777777" w:rsidR="00A36735" w:rsidRDefault="00000000">
      <w:pPr>
        <w:pStyle w:val="ListBullet"/>
      </w:pPr>
      <w:r>
        <w:t>A) Golf</w:t>
      </w:r>
    </w:p>
    <w:p w14:paraId="015CBA67" w14:textId="77777777" w:rsidR="00A36735" w:rsidRDefault="00000000">
      <w:r>
        <w:t>Q96: What is the main ingredient in bread? (140)</w:t>
      </w:r>
    </w:p>
    <w:p w14:paraId="5D67A48F" w14:textId="77777777" w:rsidR="00A36735" w:rsidRDefault="00000000">
      <w:pPr>
        <w:pStyle w:val="ListBullet"/>
      </w:pPr>
      <w:r>
        <w:t>A) Flour*</w:t>
      </w:r>
    </w:p>
    <w:p w14:paraId="6C20E30E" w14:textId="77777777" w:rsidR="00A36735" w:rsidRDefault="00000000">
      <w:pPr>
        <w:pStyle w:val="ListBullet"/>
      </w:pPr>
      <w:r>
        <w:t>A) Sugar</w:t>
      </w:r>
    </w:p>
    <w:p w14:paraId="44B384F9" w14:textId="77777777" w:rsidR="00A36735" w:rsidRDefault="00000000">
      <w:pPr>
        <w:pStyle w:val="ListBullet"/>
      </w:pPr>
      <w:r>
        <w:t>A) Milk</w:t>
      </w:r>
    </w:p>
    <w:p w14:paraId="36012C15" w14:textId="77777777" w:rsidR="00A36735" w:rsidRDefault="00000000">
      <w:pPr>
        <w:pStyle w:val="ListBullet"/>
      </w:pPr>
      <w:r>
        <w:t>A) Salt</w:t>
      </w:r>
    </w:p>
    <w:p w14:paraId="6605037C" w14:textId="77777777" w:rsidR="00A36735" w:rsidRDefault="00000000">
      <w:r>
        <w:t>Q97: How many strings does a guitar have? (142)</w:t>
      </w:r>
    </w:p>
    <w:p w14:paraId="69638E6D" w14:textId="77777777" w:rsidR="00A36735" w:rsidRDefault="00000000">
      <w:pPr>
        <w:pStyle w:val="ListBullet"/>
      </w:pPr>
      <w:r>
        <w:t>A) 4</w:t>
      </w:r>
    </w:p>
    <w:p w14:paraId="2B5BD865" w14:textId="77777777" w:rsidR="00A36735" w:rsidRDefault="00000000">
      <w:pPr>
        <w:pStyle w:val="ListBullet"/>
      </w:pPr>
      <w:r>
        <w:t>A) 5</w:t>
      </w:r>
    </w:p>
    <w:p w14:paraId="7D896AA3" w14:textId="77777777" w:rsidR="00A36735" w:rsidRDefault="00000000">
      <w:pPr>
        <w:pStyle w:val="ListBullet"/>
      </w:pPr>
      <w:r>
        <w:t>A) 6*</w:t>
      </w:r>
    </w:p>
    <w:p w14:paraId="1BCCE827" w14:textId="77777777" w:rsidR="00A36735" w:rsidRDefault="00000000">
      <w:pPr>
        <w:pStyle w:val="ListBullet"/>
      </w:pPr>
      <w:r>
        <w:t>A) 7</w:t>
      </w:r>
    </w:p>
    <w:p w14:paraId="1EF2DA3D" w14:textId="77777777" w:rsidR="00A36735" w:rsidRDefault="00000000">
      <w:r>
        <w:t>Q98: What is 5 x 6? (144)</w:t>
      </w:r>
    </w:p>
    <w:p w14:paraId="65AB273B" w14:textId="77777777" w:rsidR="00A36735" w:rsidRDefault="00000000">
      <w:pPr>
        <w:pStyle w:val="ListBullet"/>
      </w:pPr>
      <w:r>
        <w:t>A) 11</w:t>
      </w:r>
    </w:p>
    <w:p w14:paraId="720CF0CD" w14:textId="77777777" w:rsidR="00A36735" w:rsidRDefault="00000000">
      <w:pPr>
        <w:pStyle w:val="ListBullet"/>
      </w:pPr>
      <w:r>
        <w:t>A) 30*</w:t>
      </w:r>
    </w:p>
    <w:p w14:paraId="757ED7AA" w14:textId="77777777" w:rsidR="00A36735" w:rsidRDefault="00000000">
      <w:pPr>
        <w:pStyle w:val="ListBullet"/>
      </w:pPr>
      <w:r>
        <w:t>A) 35</w:t>
      </w:r>
    </w:p>
    <w:p w14:paraId="1E2483E1" w14:textId="77777777" w:rsidR="00A36735" w:rsidRDefault="00000000">
      <w:pPr>
        <w:pStyle w:val="ListBullet"/>
      </w:pPr>
      <w:r>
        <w:t>A) 25</w:t>
      </w:r>
    </w:p>
    <w:p w14:paraId="79E41099" w14:textId="77777777" w:rsidR="00A36735" w:rsidRDefault="00000000">
      <w:r>
        <w:t>Q99: What does a thermometer measure? (146)</w:t>
      </w:r>
    </w:p>
    <w:p w14:paraId="3D5DB0D2" w14:textId="77777777" w:rsidR="00A36735" w:rsidRDefault="00000000">
      <w:pPr>
        <w:pStyle w:val="ListBullet"/>
      </w:pPr>
      <w:r>
        <w:t>A) Length</w:t>
      </w:r>
    </w:p>
    <w:p w14:paraId="4E555037" w14:textId="77777777" w:rsidR="00A36735" w:rsidRDefault="00000000">
      <w:pPr>
        <w:pStyle w:val="ListBullet"/>
      </w:pPr>
      <w:r>
        <w:t>A) Temperature*</w:t>
      </w:r>
    </w:p>
    <w:p w14:paraId="39F32559" w14:textId="77777777" w:rsidR="00A36735" w:rsidRDefault="00000000">
      <w:pPr>
        <w:pStyle w:val="ListBullet"/>
      </w:pPr>
      <w:r>
        <w:t>A) Speed</w:t>
      </w:r>
    </w:p>
    <w:p w14:paraId="3FEC993B" w14:textId="77777777" w:rsidR="00A36735" w:rsidRDefault="00000000">
      <w:pPr>
        <w:pStyle w:val="ListBullet"/>
      </w:pPr>
      <w:r>
        <w:t>A) Weight</w:t>
      </w:r>
    </w:p>
    <w:p w14:paraId="72BF345D" w14:textId="77777777" w:rsidR="00A36735" w:rsidRDefault="00000000">
      <w:r>
        <w:t>Q100: What gas do humans breathe in? (148)</w:t>
      </w:r>
    </w:p>
    <w:p w14:paraId="2C48BC03" w14:textId="77777777" w:rsidR="00A36735" w:rsidRDefault="00000000">
      <w:pPr>
        <w:pStyle w:val="ListBullet"/>
      </w:pPr>
      <w:r>
        <w:lastRenderedPageBreak/>
        <w:t>A) Nitrogen</w:t>
      </w:r>
    </w:p>
    <w:p w14:paraId="7D618C0A" w14:textId="77777777" w:rsidR="00A36735" w:rsidRDefault="00000000">
      <w:pPr>
        <w:pStyle w:val="ListBullet"/>
      </w:pPr>
      <w:r>
        <w:t>A) Oxygen*</w:t>
      </w:r>
    </w:p>
    <w:p w14:paraId="22464A61" w14:textId="77777777" w:rsidR="00A36735" w:rsidRDefault="00000000">
      <w:pPr>
        <w:pStyle w:val="ListBullet"/>
      </w:pPr>
      <w:r>
        <w:t>A) Carbon</w:t>
      </w:r>
    </w:p>
    <w:p w14:paraId="7DA030B2" w14:textId="77777777" w:rsidR="00A36735" w:rsidRDefault="00000000">
      <w:pPr>
        <w:pStyle w:val="ListBullet"/>
      </w:pPr>
      <w:r>
        <w:t>A) Helium</w:t>
      </w:r>
    </w:p>
    <w:sectPr w:rsidR="00A367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597748">
    <w:abstractNumId w:val="8"/>
  </w:num>
  <w:num w:numId="2" w16cid:durableId="521674257">
    <w:abstractNumId w:val="6"/>
  </w:num>
  <w:num w:numId="3" w16cid:durableId="197397780">
    <w:abstractNumId w:val="5"/>
  </w:num>
  <w:num w:numId="4" w16cid:durableId="443231184">
    <w:abstractNumId w:val="4"/>
  </w:num>
  <w:num w:numId="5" w16cid:durableId="1791120594">
    <w:abstractNumId w:val="7"/>
  </w:num>
  <w:num w:numId="6" w16cid:durableId="104424753">
    <w:abstractNumId w:val="3"/>
  </w:num>
  <w:num w:numId="7" w16cid:durableId="1028944882">
    <w:abstractNumId w:val="2"/>
  </w:num>
  <w:num w:numId="8" w16cid:durableId="348987712">
    <w:abstractNumId w:val="1"/>
  </w:num>
  <w:num w:numId="9" w16cid:durableId="173723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C7F"/>
    <w:rsid w:val="00A217C1"/>
    <w:rsid w:val="00A36735"/>
    <w:rsid w:val="00AA1D8D"/>
    <w:rsid w:val="00B47730"/>
    <w:rsid w:val="00CB0664"/>
    <w:rsid w:val="00CF6B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FBF72"/>
  <w14:defaultImageDpi w14:val="300"/>
  <w15:docId w15:val="{CAB54F0A-A9C7-4370-8000-AFBC73B3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jadam surya</cp:lastModifiedBy>
  <cp:revision>3</cp:revision>
  <dcterms:created xsi:type="dcterms:W3CDTF">2013-12-23T23:15:00Z</dcterms:created>
  <dcterms:modified xsi:type="dcterms:W3CDTF">2025-08-01T14:50:00Z</dcterms:modified>
  <cp:category/>
</cp:coreProperties>
</file>