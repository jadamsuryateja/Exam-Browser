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Basics - 100 Multiple Choice Questions</w:t>
      </w:r>
    </w:p>
    <w:p>
      <w:r>
        <w:t>Q1: What is the output of print(type(3))?</w:t>
      </w:r>
    </w:p>
    <w:p>
      <w:r>
        <w:t>A) &lt;class 'float'&gt;</w:t>
      </w:r>
    </w:p>
    <w:p>
      <w:r>
        <w:t>B) &lt;class 'int'*</w:t>
      </w:r>
    </w:p>
    <w:p>
      <w:r>
        <w:t>C) &lt;class 'str'&gt;</w:t>
      </w:r>
    </w:p>
    <w:p>
      <w:r>
        <w:t>D) &lt;class 'complex'&gt;</w:t>
      </w:r>
    </w:p>
    <w:p/>
    <w:p>
      <w:r>
        <w:t>Q2: Which keyword is used to define a function in Python?</w:t>
      </w:r>
    </w:p>
    <w:p>
      <w:r>
        <w:t>A) func</w:t>
      </w:r>
    </w:p>
    <w:p>
      <w:r>
        <w:t>B) def*</w:t>
      </w:r>
    </w:p>
    <w:p>
      <w:r>
        <w:t>C) function</w:t>
      </w:r>
    </w:p>
    <w:p>
      <w:r>
        <w:t>D) define</w:t>
      </w:r>
    </w:p>
    <w:p/>
    <w:p>
      <w:r>
        <w:t>Q3: How do you create a list in Python?</w:t>
      </w:r>
    </w:p>
    <w:p>
      <w:r>
        <w:t>A) {}</w:t>
      </w:r>
    </w:p>
    <w:p>
      <w:r>
        <w:t>B) []*</w:t>
      </w:r>
    </w:p>
    <w:p>
      <w:r>
        <w:t>C) ()</w:t>
      </w:r>
    </w:p>
    <w:p>
      <w:r>
        <w:t>D) &lt;&gt;</w:t>
      </w:r>
    </w:p>
    <w:p/>
    <w:p>
      <w:r>
        <w:t>Q4: Which operator is used for exponentiation?</w:t>
      </w:r>
    </w:p>
    <w:p>
      <w:r>
        <w:t>A) ^</w:t>
      </w:r>
    </w:p>
    <w:p>
      <w:r>
        <w:t>B) ***</w:t>
      </w:r>
    </w:p>
    <w:p>
      <w:r>
        <w:t>C) //</w:t>
      </w:r>
    </w:p>
    <w:p>
      <w:r>
        <w:t>D) %</w:t>
      </w:r>
    </w:p>
    <w:p/>
    <w:p>
      <w:r>
        <w:t>Q5: What is the correct way to write a comment in Python?</w:t>
      </w:r>
    </w:p>
    <w:p>
      <w:r>
        <w:t>A) /* comment */</w:t>
      </w:r>
    </w:p>
    <w:p>
      <w:r>
        <w:t>B) &lt;!-- comment --&gt;</w:t>
      </w:r>
    </w:p>
    <w:p>
      <w:r>
        <w:t>C) // comment</w:t>
      </w:r>
    </w:p>
    <w:p>
      <w:r>
        <w:t>D) # comment*</w:t>
      </w:r>
    </w:p>
    <w:p/>
    <w:p>
      <w:r>
        <w:t>Q6: Which method adds an element to the end of a list?</w:t>
      </w:r>
    </w:p>
    <w:p>
      <w:r>
        <w:t>A) add()</w:t>
      </w:r>
    </w:p>
    <w:p>
      <w:r>
        <w:t>B) append()*</w:t>
      </w:r>
    </w:p>
    <w:p>
      <w:r>
        <w:t>C) insert_last()</w:t>
      </w:r>
    </w:p>
    <w:p>
      <w:r>
        <w:t>D) push()</w:t>
      </w:r>
    </w:p>
    <w:p/>
    <w:p>
      <w:r>
        <w:t>Q7: How do you start a for-loop to iterate over a list `L`?</w:t>
      </w:r>
    </w:p>
    <w:p>
      <w:r>
        <w:t>A) for i in range(L):</w:t>
      </w:r>
    </w:p>
    <w:p>
      <w:r>
        <w:t>B) for i in L:*</w:t>
      </w:r>
    </w:p>
    <w:p>
      <w:r>
        <w:t>C) foreach i in L:</w:t>
      </w:r>
    </w:p>
    <w:p>
      <w:r>
        <w:t>D) for (i : L){}</w:t>
      </w:r>
    </w:p>
    <w:p/>
    <w:p>
      <w:r>
        <w:t>Q8: Which statement is used to exit a loop prematurely?</w:t>
      </w:r>
    </w:p>
    <w:p>
      <w:r>
        <w:t>A) stop</w:t>
      </w:r>
    </w:p>
    <w:p>
      <w:r>
        <w:t>B) exit()</w:t>
      </w:r>
    </w:p>
    <w:p>
      <w:r>
        <w:t>C) break*</w:t>
      </w:r>
    </w:p>
    <w:p>
      <w:r>
        <w:t>D) return</w:t>
      </w:r>
    </w:p>
    <w:p/>
    <w:p>
      <w:r>
        <w:t>Q9: What does `len('hello')` return?</w:t>
      </w:r>
    </w:p>
    <w:p>
      <w:r>
        <w:t>A) 4</w:t>
      </w:r>
    </w:p>
    <w:p>
      <w:r>
        <w:t>B) 5*</w:t>
      </w:r>
    </w:p>
    <w:p>
      <w:r>
        <w:t>C) 6</w:t>
      </w:r>
    </w:p>
    <w:p>
      <w:r>
        <w:t>D) 'hello'</w:t>
      </w:r>
    </w:p>
    <w:p/>
    <w:p>
      <w:r>
        <w:t>Q10: Which of the following is immutable?</w:t>
      </w:r>
    </w:p>
    <w:p>
      <w:r>
        <w:t>A) list</w:t>
      </w:r>
    </w:p>
    <w:p>
      <w:r>
        <w:t>B) dict</w:t>
      </w:r>
    </w:p>
    <w:p>
      <w:r>
        <w:t>C) set</w:t>
      </w:r>
    </w:p>
    <w:p>
      <w:r>
        <w:t>D) tuple*</w:t>
      </w:r>
    </w:p>
    <w:p/>
    <w:p>
      <w:r>
        <w:t>Q11: What is the output of print(2 // 3)?</w:t>
      </w:r>
    </w:p>
    <w:p>
      <w:r>
        <w:t>A) 0*</w:t>
      </w:r>
    </w:p>
    <w:p>
      <w:r>
        <w:t>B) 0.666...</w:t>
      </w:r>
    </w:p>
    <w:p>
      <w:r>
        <w:t>C) 1</w:t>
      </w:r>
    </w:p>
    <w:p>
      <w:r>
        <w:t>D) 2</w:t>
      </w:r>
    </w:p>
    <w:p/>
    <w:p>
      <w:r>
        <w:t>Q12: Which keyword is used for exception handling?</w:t>
      </w:r>
    </w:p>
    <w:p>
      <w:r>
        <w:t>A) try/except*</w:t>
      </w:r>
    </w:p>
    <w:p>
      <w:r>
        <w:t>B) handle/catch</w:t>
      </w:r>
    </w:p>
    <w:p>
      <w:r>
        <w:t>C) error/except</w:t>
      </w:r>
    </w:p>
    <w:p>
      <w:r>
        <w:t>D) try/catch</w:t>
      </w:r>
    </w:p>
    <w:p/>
    <w:p>
      <w:r>
        <w:t>Q13: How do you open a file named 'data.txt' for reading?</w:t>
      </w:r>
    </w:p>
    <w:p>
      <w:r>
        <w:t>A) open('data.txt','w')</w:t>
      </w:r>
    </w:p>
    <w:p>
      <w:r>
        <w:t>B) open('data.txt','r')*</w:t>
      </w:r>
    </w:p>
    <w:p>
      <w:r>
        <w:t>C) file('data.txt','r')</w:t>
      </w:r>
    </w:p>
    <w:p>
      <w:r>
        <w:t>D) open('data.txt','a')</w:t>
      </w:r>
    </w:p>
    <w:p/>
    <w:p>
      <w:r>
        <w:t>Q14: Which operator checks equality of values?</w:t>
      </w:r>
    </w:p>
    <w:p>
      <w:r>
        <w:t>A) =</w:t>
      </w:r>
    </w:p>
    <w:p>
      <w:r>
        <w:t>B) ==</w:t>
      </w:r>
    </w:p>
    <w:p>
      <w:r>
        <w:t>C) ===</w:t>
      </w:r>
    </w:p>
    <w:p>
      <w:r>
        <w:t>D) ==*</w:t>
      </w:r>
    </w:p>
    <w:p/>
    <w:p>
      <w:r>
        <w:t>Q15: What is the output of print(bool(0))?</w:t>
      </w:r>
    </w:p>
    <w:p>
      <w:r>
        <w:t>A) True</w:t>
      </w:r>
    </w:p>
    <w:p>
      <w:r>
        <w:t>B) False*</w:t>
      </w:r>
    </w:p>
    <w:p>
      <w:r>
        <w:t>C) 0</w:t>
      </w:r>
    </w:p>
    <w:p>
      <w:r>
        <w:t>D) None</w:t>
      </w:r>
    </w:p>
    <w:p/>
    <w:p>
      <w:r>
        <w:t>Q16: Which data type stores key-value pairs?</w:t>
      </w:r>
    </w:p>
    <w:p>
      <w:r>
        <w:t>A) list</w:t>
      </w:r>
    </w:p>
    <w:p>
      <w:r>
        <w:t>B) set</w:t>
      </w:r>
    </w:p>
    <w:p>
      <w:r>
        <w:t>C) dict*</w:t>
      </w:r>
    </w:p>
    <w:p>
      <w:r>
        <w:t>D) tuple</w:t>
      </w:r>
    </w:p>
    <w:p/>
    <w:p>
      <w:r>
        <w:t>Q17: How do you create a set with elements 1,2,3?</w:t>
      </w:r>
    </w:p>
    <w:p>
      <w:r>
        <w:t>A) {1,2,3}*</w:t>
      </w:r>
    </w:p>
    <w:p>
      <w:r>
        <w:t>B) [1,2,3]</w:t>
      </w:r>
    </w:p>
    <w:p>
      <w:r>
        <w:t>C) (1,2,3)</w:t>
      </w:r>
    </w:p>
    <w:p>
      <w:r>
        <w:t>D) set(1,2,3)</w:t>
      </w:r>
    </w:p>
    <w:p/>
    <w:p>
      <w:r>
        <w:t>Q18: Which statement is used to define a class?</w:t>
      </w:r>
    </w:p>
    <w:p>
      <w:r>
        <w:t>A) class MyClass:*</w:t>
      </w:r>
    </w:p>
    <w:p>
      <w:r>
        <w:t>B) def MyClass:</w:t>
      </w:r>
    </w:p>
    <w:p>
      <w:r>
        <w:t>C) struct MyClass:</w:t>
      </w:r>
    </w:p>
    <w:p>
      <w:r>
        <w:t>D) object MyClass:</w:t>
      </w:r>
    </w:p>
    <w:p/>
    <w:p>
      <w:r>
        <w:t>Q19: What is the output of print('a' * 3)?</w:t>
      </w:r>
    </w:p>
    <w:p>
      <w:r>
        <w:t>A) 'aaa'*</w:t>
      </w:r>
    </w:p>
    <w:p>
      <w:r>
        <w:t>B) 'a3'</w:t>
      </w:r>
    </w:p>
    <w:p>
      <w:r>
        <w:t>C) 'a a a'</w:t>
      </w:r>
    </w:p>
    <w:p>
      <w:r>
        <w:t>D) Error</w:t>
      </w:r>
    </w:p>
    <w:p/>
    <w:p>
      <w:r>
        <w:t>Q20: Which function converts a string to an integer?</w:t>
      </w:r>
    </w:p>
    <w:p>
      <w:r>
        <w:t>A) str()</w:t>
      </w:r>
    </w:p>
    <w:p>
      <w:r>
        <w:t>B) int()*</w:t>
      </w:r>
    </w:p>
    <w:p>
      <w:r>
        <w:t>C) float()</w:t>
      </w:r>
    </w:p>
    <w:p>
      <w:r>
        <w:t>D) eval()</w:t>
      </w:r>
    </w:p>
    <w:p/>
    <w:p>
      <w:r>
        <w:t>Q21: How to get the index and value when iterating a list?</w:t>
      </w:r>
    </w:p>
    <w:p>
      <w:r>
        <w:t>A) for i,v in enumerate(lst):*</w:t>
      </w:r>
    </w:p>
    <w:p>
      <w:r>
        <w:t>B) for i in lst.index():</w:t>
      </w:r>
    </w:p>
    <w:p>
      <w:r>
        <w:t>C) for i in range(len(lst)):</w:t>
      </w:r>
    </w:p>
    <w:p>
      <w:r>
        <w:t>D) for v,i in enumerate(lst):</w:t>
      </w:r>
    </w:p>
    <w:p/>
    <w:p>
      <w:r>
        <w:t>Q22: What is list comprehension to square numbers in nums?</w:t>
      </w:r>
    </w:p>
    <w:p>
      <w:r>
        <w:t>A) [x^2 for x in nums]</w:t>
      </w:r>
    </w:p>
    <w:p>
      <w:r>
        <w:t>B) [x*x for x in nums]*</w:t>
      </w:r>
    </w:p>
    <w:p>
      <w:r>
        <w:t>C) (x*x for x in nums)</w:t>
      </w:r>
    </w:p>
    <w:p>
      <w:r>
        <w:t>D) map(lambda x: x*x, nums)</w:t>
      </w:r>
    </w:p>
    <w:p/>
    <w:p>
      <w:r>
        <w:t>Q23: Which function combines elements into a string?</w:t>
      </w:r>
    </w:p>
    <w:p>
      <w:r>
        <w:t>A) join()*</w:t>
      </w:r>
    </w:p>
    <w:p>
      <w:r>
        <w:t>B) split()</w:t>
      </w:r>
    </w:p>
    <w:p>
      <w:r>
        <w:t>C) concat()</w:t>
      </w:r>
    </w:p>
    <w:p>
      <w:r>
        <w:t>D) merge()</w:t>
      </w:r>
    </w:p>
    <w:p/>
    <w:p>
      <w:r>
        <w:t>Q24: How do you create an empty dictionary?</w:t>
      </w:r>
    </w:p>
    <w:p>
      <w:r>
        <w:t>A) {}</w:t>
      </w:r>
    </w:p>
    <w:p>
      <w:r>
        <w:t>B) dict()*</w:t>
      </w:r>
    </w:p>
    <w:p>
      <w:r>
        <w:t>C) []</w:t>
      </w:r>
    </w:p>
    <w:p>
      <w:r>
        <w:t>D) set()</w:t>
      </w:r>
    </w:p>
    <w:p/>
    <w:p>
      <w:r>
        <w:t>Q25: Which of these creates a generator expression?</w:t>
      </w:r>
    </w:p>
    <w:p>
      <w:r>
        <w:t>A) [x for x in range(3)]</w:t>
      </w:r>
    </w:p>
    <w:p>
      <w:r>
        <w:t>B) (x for x in range(3))*</w:t>
      </w:r>
    </w:p>
    <w:p>
      <w:r>
        <w:t>C) {x for x in range(3)}</w:t>
      </w:r>
    </w:p>
    <w:p>
      <w:r>
        <w:t>D) &lt;x for x in range(3)&gt;</w:t>
      </w:r>
    </w:p>
    <w:p/>
    <w:p>
      <w:r>
        <w:t>Q26: Which keyword creates an anonymous function?</w:t>
      </w:r>
    </w:p>
    <w:p>
      <w:r>
        <w:t>A) anonymous</w:t>
      </w:r>
    </w:p>
    <w:p>
      <w:r>
        <w:t>B) lambda*</w:t>
      </w:r>
    </w:p>
    <w:p>
      <w:r>
        <w:t>C) func</w:t>
      </w:r>
    </w:p>
    <w:p>
      <w:r>
        <w:t>D) def</w:t>
      </w:r>
    </w:p>
    <w:p/>
    <w:p>
      <w:r>
        <w:t>Q27: How do you import the math module?</w:t>
      </w:r>
    </w:p>
    <w:p>
      <w:r>
        <w:t>A) include math</w:t>
      </w:r>
    </w:p>
    <w:p>
      <w:r>
        <w:t>B) import math*</w:t>
      </w:r>
    </w:p>
    <w:p>
      <w:r>
        <w:t>C) from math import all</w:t>
      </w:r>
    </w:p>
    <w:p>
      <w:r>
        <w:t>D) using math</w:t>
      </w:r>
    </w:p>
    <w:p/>
    <w:p>
      <w:r>
        <w:t>Q28: What does `x += 1` do?</w:t>
      </w:r>
    </w:p>
    <w:p>
      <w:r>
        <w:t>A) x = x * 1</w:t>
      </w:r>
    </w:p>
    <w:p>
      <w:r>
        <w:t>B) x = 1</w:t>
      </w:r>
    </w:p>
    <w:p>
      <w:r>
        <w:t>C) x = x + 1*</w:t>
      </w:r>
    </w:p>
    <w:p>
      <w:r>
        <w:t>D) increment(x)</w:t>
      </w:r>
    </w:p>
    <w:p/>
    <w:p>
      <w:r>
        <w:t>Q29: Which method removes and returns the last item of a list?</w:t>
      </w:r>
    </w:p>
    <w:p>
      <w:r>
        <w:t>A) pop()*</w:t>
      </w:r>
    </w:p>
    <w:p>
      <w:r>
        <w:t>B) remove()</w:t>
      </w:r>
    </w:p>
    <w:p>
      <w:r>
        <w:t>C) delete()</w:t>
      </w:r>
    </w:p>
    <w:p>
      <w:r>
        <w:t>D) discard()</w:t>
      </w:r>
    </w:p>
    <w:p/>
    <w:p>
      <w:r>
        <w:t>Q30: How to convert a list `['1','2']` to integers?</w:t>
      </w:r>
    </w:p>
    <w:p>
      <w:r>
        <w:t>A) list(map(int, ['1','2']))*</w:t>
      </w:r>
    </w:p>
    <w:p>
      <w:r>
        <w:t>B) int(['1','2'])</w:t>
      </w:r>
    </w:p>
    <w:p>
      <w:r>
        <w:t>C) ['1','2'].int()</w:t>
      </w:r>
    </w:p>
    <w:p>
      <w:r>
        <w:t>D) cast(['1','2'])</w:t>
      </w:r>
    </w:p>
    <w:p/>
    <w:p>
      <w:r>
        <w:t>Q31: What is the correct way to access value for key 'k' with default?</w:t>
      </w:r>
    </w:p>
    <w:p>
      <w:r>
        <w:t>A) d['k'] if 'k' in d else None</w:t>
      </w:r>
    </w:p>
    <w:p>
      <w:r>
        <w:t>B) d.get('k')*</w:t>
      </w:r>
    </w:p>
    <w:p>
      <w:r>
        <w:t>C) d.value('k')</w:t>
      </w:r>
    </w:p>
    <w:p>
      <w:r>
        <w:t>D) d.find('k')</w:t>
      </w:r>
    </w:p>
    <w:p/>
    <w:p>
      <w:r>
        <w:t>Q32: Which statement checks if x is None?</w:t>
      </w:r>
    </w:p>
    <w:p>
      <w:r>
        <w:t>A) x == None</w:t>
      </w:r>
    </w:p>
    <w:p>
      <w:r>
        <w:t>B) x is None*</w:t>
      </w:r>
    </w:p>
    <w:p>
      <w:r>
        <w:t>C) x equals None</w:t>
      </w:r>
    </w:p>
    <w:p>
      <w:r>
        <w:t>D) x === None</w:t>
      </w:r>
    </w:p>
    <w:p/>
    <w:p>
      <w:r>
        <w:t>Q33: What does the `strip()` method do on strings?</w:t>
      </w:r>
    </w:p>
    <w:p>
      <w:r>
        <w:t>A) Remove all characters</w:t>
      </w:r>
    </w:p>
    <w:p>
      <w:r>
        <w:t>B) Remove leading/trailing whitespace*</w:t>
      </w:r>
    </w:p>
    <w:p>
      <w:r>
        <w:t>C) Convert to lowercase</w:t>
      </w:r>
    </w:p>
    <w:p>
      <w:r>
        <w:t>D) Split into list</w:t>
      </w:r>
    </w:p>
    <w:p/>
    <w:p>
      <w:r>
        <w:t>Q34: Which built-in returns the largest item?</w:t>
      </w:r>
    </w:p>
    <w:p>
      <w:r>
        <w:t>A) max()*</w:t>
      </w:r>
    </w:p>
    <w:p>
      <w:r>
        <w:t>B) largest()</w:t>
      </w:r>
    </w:p>
    <w:p>
      <w:r>
        <w:t>C) biggest()</w:t>
      </w:r>
    </w:p>
    <w:p>
      <w:r>
        <w:t>D) top()</w:t>
      </w:r>
    </w:p>
    <w:p/>
    <w:p>
      <w:r>
        <w:t>Q35: How do you create a tuple with one element 5?</w:t>
      </w:r>
    </w:p>
    <w:p>
      <w:r>
        <w:t>A) (5)</w:t>
      </w:r>
    </w:p>
    <w:p>
      <w:r>
        <w:t>B) (5,)*</w:t>
      </w:r>
    </w:p>
    <w:p>
      <w:r>
        <w:t>C) [5]</w:t>
      </w:r>
    </w:p>
    <w:p>
      <w:r>
        <w:t>D) tuple(5)</w:t>
      </w:r>
    </w:p>
    <w:p/>
    <w:p>
      <w:r>
        <w:t>Q36: Which symbol is used for string formatting with f-strings?</w:t>
      </w:r>
    </w:p>
    <w:p>
      <w:r>
        <w:t>A) %</w:t>
      </w:r>
    </w:p>
    <w:p>
      <w:r>
        <w:t>B) $</w:t>
      </w:r>
    </w:p>
    <w:p>
      <w:r>
        <w:t>C) f''*</w:t>
      </w:r>
    </w:p>
    <w:p>
      <w:r>
        <w:t>D) {}</w:t>
      </w:r>
    </w:p>
    <w:p/>
    <w:p>
      <w:r>
        <w:t>Q37: How to handle multiple exceptions in one except?</w:t>
      </w:r>
    </w:p>
    <w:p>
      <w:r>
        <w:t>A) except Exception1 Exception2:</w:t>
      </w:r>
    </w:p>
    <w:p>
      <w:r>
        <w:t>B) except (Exception1, Exception2):*</w:t>
      </w:r>
    </w:p>
    <w:p>
      <w:r>
        <w:t>C) except Exception1, Exception2:</w:t>
      </w:r>
    </w:p>
    <w:p>
      <w:r>
        <w:t>D) except [Exception1, Exception2]:</w:t>
      </w:r>
    </w:p>
    <w:p/>
    <w:p>
      <w:r>
        <w:t>Q38: What does `//` operator do?</w:t>
      </w:r>
    </w:p>
    <w:p>
      <w:r>
        <w:t>A) Floating division</w:t>
      </w:r>
    </w:p>
    <w:p>
      <w:r>
        <w:t>B) Integer (floor) division*</w:t>
      </w:r>
    </w:p>
    <w:p>
      <w:r>
        <w:t>C) Modulo</w:t>
      </w:r>
    </w:p>
    <w:p>
      <w:r>
        <w:t>D) Exponent</w:t>
      </w:r>
    </w:p>
    <w:p/>
    <w:p>
      <w:r>
        <w:t>Q39: Which of these creates an empty list?</w:t>
      </w:r>
    </w:p>
    <w:p>
      <w:r>
        <w:t>A) list()</w:t>
      </w:r>
    </w:p>
    <w:p>
      <w:r>
        <w:t>B) []*</w:t>
      </w:r>
    </w:p>
    <w:p>
      <w:r>
        <w:t>C) ()</w:t>
      </w:r>
    </w:p>
    <w:p>
      <w:r>
        <w:t>D) {}</w:t>
      </w:r>
    </w:p>
    <w:p/>
    <w:p>
      <w:r>
        <w:t>Q40: How to check if 'a' in string s?</w:t>
      </w:r>
    </w:p>
    <w:p>
      <w:r>
        <w:t>A) s.has('a')</w:t>
      </w:r>
    </w:p>
    <w:p>
      <w:r>
        <w:t>B) 'a' in s*</w:t>
      </w:r>
    </w:p>
    <w:p>
      <w:r>
        <w:t>C) s.contains('a')</w:t>
      </w:r>
    </w:p>
    <w:p>
      <w:r>
        <w:t>D) s.find('a') == -1</w:t>
      </w:r>
    </w:p>
    <w:p/>
    <w:p>
      <w:r>
        <w:t>Q41: What does the `range(5)` produce?</w:t>
      </w:r>
    </w:p>
    <w:p>
      <w:r>
        <w:t>A) [0,1,2,3,4]*</w:t>
      </w:r>
    </w:p>
    <w:p>
      <w:r>
        <w:t>B) [1,2,3,4,5]</w:t>
      </w:r>
    </w:p>
    <w:p>
      <w:r>
        <w:t>C) (0..5)</w:t>
      </w:r>
    </w:p>
    <w:p>
      <w:r>
        <w:t>D) '0 to 5'</w:t>
      </w:r>
    </w:p>
    <w:p/>
    <w:p>
      <w:r>
        <w:t>Q42: Which keyword defines an iterator method inside a class?</w:t>
      </w:r>
    </w:p>
    <w:p>
      <w:r>
        <w:t>A) __next__*</w:t>
      </w:r>
    </w:p>
    <w:p>
      <w:r>
        <w:t>B) next</w:t>
      </w:r>
    </w:p>
    <w:p>
      <w:r>
        <w:t>C) iterate</w:t>
      </w:r>
    </w:p>
    <w:p>
      <w:r>
        <w:t>D) __iter__</w:t>
      </w:r>
    </w:p>
    <w:p/>
    <w:p>
      <w:r>
        <w:t>Q43: How to create a copy of a list `a` (shallow)?</w:t>
      </w:r>
    </w:p>
    <w:p>
      <w:r>
        <w:t>A) a.copy()*</w:t>
      </w:r>
    </w:p>
    <w:p>
      <w:r>
        <w:t>B) a.deepcopy()</w:t>
      </w:r>
    </w:p>
    <w:p>
      <w:r>
        <w:t>C) copy(a)</w:t>
      </w:r>
    </w:p>
    <w:p>
      <w:r>
        <w:t>D) a[:]</w:t>
      </w:r>
    </w:p>
    <w:p/>
    <w:p>
      <w:r>
        <w:t>Q44: Which method returns keys of a dict?</w:t>
      </w:r>
    </w:p>
    <w:p>
      <w:r>
        <w:t>A) dict.keys()*</w:t>
      </w:r>
    </w:p>
    <w:p>
      <w:r>
        <w:t>B) dict.items()</w:t>
      </w:r>
    </w:p>
    <w:p>
      <w:r>
        <w:t>C) dict.values()</w:t>
      </w:r>
    </w:p>
    <w:p>
      <w:r>
        <w:t>D) dict.getkeys()</w:t>
      </w:r>
    </w:p>
    <w:p/>
    <w:p>
      <w:r>
        <w:t>Q45: What is the result of 'Hello'.lower()?</w:t>
      </w:r>
    </w:p>
    <w:p>
      <w:r>
        <w:t>A) 'HELLO'</w:t>
      </w:r>
    </w:p>
    <w:p>
      <w:r>
        <w:t>B) 'hello'*</w:t>
      </w:r>
    </w:p>
    <w:p>
      <w:r>
        <w:t>C) 'Hello'</w:t>
      </w:r>
    </w:p>
    <w:p>
      <w:r>
        <w:t>D) Error</w:t>
      </w:r>
    </w:p>
    <w:p/>
    <w:p>
      <w:r>
        <w:t>Q46: Which function evaluates a string as Python code (use with care)?</w:t>
      </w:r>
    </w:p>
    <w:p>
      <w:r>
        <w:t>A) eval()*</w:t>
      </w:r>
    </w:p>
    <w:p>
      <w:r>
        <w:t>B) exec()</w:t>
      </w:r>
    </w:p>
    <w:p>
      <w:r>
        <w:t>C) parse()</w:t>
      </w:r>
    </w:p>
    <w:p>
      <w:r>
        <w:t>D) run()</w:t>
      </w:r>
    </w:p>
    <w:p/>
    <w:p>
      <w:r>
        <w:t>Q47: Which is correct way to format 'age' in string using f-string?</w:t>
      </w:r>
    </w:p>
    <w:p>
      <w:r>
        <w:t>A) 'Age: {}'.format(age)</w:t>
      </w:r>
    </w:p>
    <w:p>
      <w:r>
        <w:t>B) f'Age: {age}'*</w:t>
      </w:r>
    </w:p>
    <w:p>
      <w:r>
        <w:t>C) 'Age: %s' % age</w:t>
      </w:r>
    </w:p>
    <w:p>
      <w:r>
        <w:t>D) 'Age: ' + age</w:t>
      </w:r>
    </w:p>
    <w:p/>
    <w:p>
      <w:r>
        <w:t>Q48: What keyword declares a function that yields values?</w:t>
      </w:r>
    </w:p>
    <w:p>
      <w:r>
        <w:t>A) return</w:t>
      </w:r>
    </w:p>
    <w:p>
      <w:r>
        <w:t>B) yield*</w:t>
      </w:r>
    </w:p>
    <w:p>
      <w:r>
        <w:t>C) give</w:t>
      </w:r>
    </w:p>
    <w:p>
      <w:r>
        <w:t>D) produce</w:t>
      </w:r>
    </w:p>
    <w:p/>
    <w:p>
      <w:r>
        <w:t>Q49: Which of these is true about Python indentation?</w:t>
      </w:r>
    </w:p>
    <w:p>
      <w:r>
        <w:t>A) Optional</w:t>
      </w:r>
    </w:p>
    <w:p>
      <w:r>
        <w:t>B) Used only for readability</w:t>
      </w:r>
    </w:p>
    <w:p>
      <w:r>
        <w:t>C) Required for blocks*</w:t>
      </w:r>
    </w:p>
    <w:p>
      <w:r>
        <w:t>D) Tabs are forbidden</w:t>
      </w:r>
    </w:p>
    <w:p/>
    <w:p>
      <w:r>
        <w:t>Q50: How to catch all exceptions (not recommended)?</w:t>
      </w:r>
    </w:p>
    <w:p>
      <w:r>
        <w:t>A) except Exception as e:</w:t>
      </w:r>
    </w:p>
    <w:p>
      <w:r>
        <w:t>B) except:*</w:t>
      </w:r>
    </w:p>
    <w:p>
      <w:r>
        <w:t>C) except Exception:</w:t>
      </w:r>
    </w:p>
    <w:p>
      <w:r>
        <w:t>D) except: *</w:t>
      </w:r>
    </w:p>
    <w:p/>
    <w:p>
      <w:r>
        <w:t>Q51: Which built-in converts iterable to list?</w:t>
      </w:r>
    </w:p>
    <w:p>
      <w:r>
        <w:t>A) tuple()</w:t>
      </w:r>
    </w:p>
    <w:p>
      <w:r>
        <w:t>B) set()</w:t>
      </w:r>
    </w:p>
    <w:p>
      <w:r>
        <w:t>C) list()*</w:t>
      </w:r>
    </w:p>
    <w:p>
      <w:r>
        <w:t>D) dict()</w:t>
      </w:r>
    </w:p>
    <w:p/>
    <w:p>
      <w:r>
        <w:t>Q52: How to check type of variable x?</w:t>
      </w:r>
    </w:p>
    <w:p>
      <w:r>
        <w:t>A) typeof(x)</w:t>
      </w:r>
    </w:p>
    <w:p>
      <w:r>
        <w:t>B) type(x)*</w:t>
      </w:r>
    </w:p>
    <w:p>
      <w:r>
        <w:t>C) class(x)</w:t>
      </w:r>
    </w:p>
    <w:p>
      <w:r>
        <w:t>D) kind(x)</w:t>
      </w:r>
    </w:p>
    <w:p/>
    <w:p>
      <w:r>
        <w:t>Q53: Which operator concatenates strings?</w:t>
      </w:r>
    </w:p>
    <w:p>
      <w:r>
        <w:t>A) +*</w:t>
      </w:r>
    </w:p>
    <w:p>
      <w:r>
        <w:t>B) &amp;</w:t>
      </w:r>
    </w:p>
    <w:p>
      <w:r>
        <w:t>C) .</w:t>
      </w:r>
    </w:p>
    <w:p>
      <w:r>
        <w:t>D) concat()</w:t>
      </w:r>
    </w:p>
    <w:p/>
    <w:p>
      <w:r>
        <w:t>Q54: What is the output of print(3 % 2)?</w:t>
      </w:r>
    </w:p>
    <w:p>
      <w:r>
        <w:t>A) 1*</w:t>
      </w:r>
    </w:p>
    <w:p>
      <w:r>
        <w:t>B) 0</w:t>
      </w:r>
    </w:p>
    <w:p>
      <w:r>
        <w:t>C) 2</w:t>
      </w:r>
    </w:p>
    <w:p>
      <w:r>
        <w:t>D) 3</w:t>
      </w:r>
    </w:p>
    <w:p/>
    <w:p>
      <w:r>
        <w:t>Q55: How to write a multi-line string?</w:t>
      </w:r>
    </w:p>
    <w:p>
      <w:r>
        <w:t>A) 'line1\nline2'</w:t>
      </w:r>
    </w:p>
    <w:p>
      <w:r>
        <w:t>B) """line1</w:t>
        <w:br/>
        <w:t>line2"""*</w:t>
      </w:r>
    </w:p>
    <w:p>
      <w:r>
        <w:t>C) 'line1' 'line2'</w:t>
      </w:r>
    </w:p>
    <w:p>
      <w:r>
        <w:t>D) '''line1'''</w:t>
      </w:r>
    </w:p>
    <w:p/>
    <w:p>
      <w:r>
        <w:t>Q56: Which method removes a key from dict and returns its value?</w:t>
      </w:r>
    </w:p>
    <w:p>
      <w:r>
        <w:t>A) pop()*</w:t>
      </w:r>
    </w:p>
    <w:p>
      <w:r>
        <w:t>B) remove()</w:t>
      </w:r>
    </w:p>
    <w:p>
      <w:r>
        <w:t>C) delete()</w:t>
      </w:r>
    </w:p>
    <w:p>
      <w:r>
        <w:t>D) discard()</w:t>
      </w:r>
    </w:p>
    <w:p/>
    <w:p>
      <w:r>
        <w:t>Q57: How to merge two dictionaries `a` and `b` (Python 3.9+)?</w:t>
      </w:r>
    </w:p>
    <w:p>
      <w:r>
        <w:t>A) a.update(b)</w:t>
      </w:r>
    </w:p>
    <w:p>
      <w:r>
        <w:t>B) a | b*</w:t>
      </w:r>
    </w:p>
    <w:p>
      <w:r>
        <w:t>C) merge(a,b)</w:t>
      </w:r>
    </w:p>
    <w:p>
      <w:r>
        <w:t>D) dict(a,b)</w:t>
      </w:r>
    </w:p>
    <w:p/>
    <w:p>
      <w:r>
        <w:t>Q58: Which is true about Python lists and tuples?</w:t>
      </w:r>
    </w:p>
    <w:p>
      <w:r>
        <w:t>A) lists immutable, tuples mutable</w:t>
      </w:r>
    </w:p>
    <w:p>
      <w:r>
        <w:t>B) lists mutable, tuples immutable*</w:t>
      </w:r>
    </w:p>
    <w:p>
      <w:r>
        <w:t>C) both immutable</w:t>
      </w:r>
    </w:p>
    <w:p>
      <w:r>
        <w:t>D) both mutable</w:t>
      </w:r>
    </w:p>
    <w:p/>
    <w:p>
      <w:r>
        <w:t>Q59: What is the output of bool('False')?</w:t>
      </w:r>
    </w:p>
    <w:p>
      <w:r>
        <w:t>A) False</w:t>
      </w:r>
    </w:p>
    <w:p>
      <w:r>
        <w:t>B) True*</w:t>
      </w:r>
    </w:p>
    <w:p>
      <w:r>
        <w:t>C) 'False'</w:t>
      </w:r>
    </w:p>
    <w:p>
      <w:r>
        <w:t>D) None</w:t>
      </w:r>
    </w:p>
    <w:p/>
    <w:p>
      <w:r>
        <w:t>Q60: Which built-in returns an iterator of (index, value)?</w:t>
      </w:r>
    </w:p>
    <w:p>
      <w:r>
        <w:t>A) zip()</w:t>
      </w:r>
    </w:p>
    <w:p>
      <w:r>
        <w:t>B) enumerate()*</w:t>
      </w:r>
    </w:p>
    <w:p>
      <w:r>
        <w:t>C) index()</w:t>
      </w:r>
    </w:p>
    <w:p>
      <w:r>
        <w:t>D) items()</w:t>
      </w:r>
    </w:p>
    <w:p/>
    <w:p>
      <w:r>
        <w:t>Q61: How to create a virtual environment (command)?</w:t>
      </w:r>
    </w:p>
    <w:p>
      <w:r>
        <w:t>A) python -m venv env*</w:t>
      </w:r>
    </w:p>
    <w:p>
      <w:r>
        <w:t>B) venv create env</w:t>
      </w:r>
    </w:p>
    <w:p>
      <w:r>
        <w:t>C) pyenv env</w:t>
      </w:r>
    </w:p>
    <w:p>
      <w:r>
        <w:t>D) virtualenv env</w:t>
      </w:r>
    </w:p>
    <w:p/>
    <w:p>
      <w:r>
        <w:t>Q62: Which function reads a line from input?</w:t>
      </w:r>
    </w:p>
    <w:p>
      <w:r>
        <w:t>A) read()</w:t>
      </w:r>
    </w:p>
    <w:p>
      <w:r>
        <w:t>B) input()*</w:t>
      </w:r>
    </w:p>
    <w:p>
      <w:r>
        <w:t>C) raw_input()</w:t>
      </w:r>
    </w:p>
    <w:p>
      <w:r>
        <w:t>D) getline()</w:t>
      </w:r>
    </w:p>
    <w:p/>
    <w:p>
      <w:r>
        <w:t>Q63: What is the result of 'ab' * 2?</w:t>
      </w:r>
    </w:p>
    <w:p>
      <w:r>
        <w:t>A) 'abab'*</w:t>
      </w:r>
    </w:p>
    <w:p>
      <w:r>
        <w:t>B) 'ab2'</w:t>
      </w:r>
    </w:p>
    <w:p>
      <w:r>
        <w:t>C) 'ab ab'</w:t>
      </w:r>
    </w:p>
    <w:p>
      <w:r>
        <w:t>D) Error</w:t>
      </w:r>
    </w:p>
    <w:p/>
    <w:p>
      <w:r>
        <w:t>Q64: Which of the following is a mapping type?</w:t>
      </w:r>
    </w:p>
    <w:p>
      <w:r>
        <w:t>A) list</w:t>
      </w:r>
    </w:p>
    <w:p>
      <w:r>
        <w:t>B) dict*</w:t>
      </w:r>
    </w:p>
    <w:p>
      <w:r>
        <w:t>C) set</w:t>
      </w:r>
    </w:p>
    <w:p>
      <w:r>
        <w:t>D) tuple</w:t>
      </w:r>
    </w:p>
    <w:p/>
    <w:p>
      <w:r>
        <w:t>Q65: How to check if a variable x is instance of int?</w:t>
      </w:r>
    </w:p>
    <w:p>
      <w:r>
        <w:t>A) x.type == int</w:t>
      </w:r>
    </w:p>
    <w:p>
      <w:r>
        <w:t>B) isinstance(x, int)*</w:t>
      </w:r>
    </w:p>
    <w:p>
      <w:r>
        <w:t>C) type(x) is 'int'</w:t>
      </w:r>
    </w:p>
    <w:p>
      <w:r>
        <w:t>D) isint(x)</w:t>
      </w:r>
    </w:p>
    <w:p/>
    <w:p>
      <w:r>
        <w:t>Q66: Which statement is used to continue to next iteration?</w:t>
      </w:r>
    </w:p>
    <w:p>
      <w:r>
        <w:t>A) skip</w:t>
      </w:r>
    </w:p>
    <w:p>
      <w:r>
        <w:t>B) continue*</w:t>
      </w:r>
    </w:p>
    <w:p>
      <w:r>
        <w:t>C) pass</w:t>
      </w:r>
    </w:p>
    <w:p>
      <w:r>
        <w:t>D) next</w:t>
      </w:r>
    </w:p>
    <w:p/>
    <w:p>
      <w:r>
        <w:t>Q67: What does `__init__` do in a class?</w:t>
      </w:r>
    </w:p>
    <w:p>
      <w:r>
        <w:t>A) Destroys instance</w:t>
      </w:r>
    </w:p>
    <w:p>
      <w:r>
        <w:t>B) Initializes instance attributes*</w:t>
      </w:r>
    </w:p>
    <w:p>
      <w:r>
        <w:t>C) Creates class variables</w:t>
      </w:r>
    </w:p>
    <w:p>
      <w:r>
        <w:t>D) Overrides methods</w:t>
      </w:r>
    </w:p>
    <w:p/>
    <w:p>
      <w:r>
        <w:t>Q68: Which of these creates a shallow copy of a list?</w:t>
      </w:r>
    </w:p>
    <w:p>
      <w:r>
        <w:t>A) copy.deepcopy()</w:t>
      </w:r>
    </w:p>
    <w:p>
      <w:r>
        <w:t>B) a[:] *</w:t>
      </w:r>
    </w:p>
    <w:p>
      <w:r>
        <w:t>C) list(a)</w:t>
      </w:r>
    </w:p>
    <w:p>
      <w:r>
        <w:t>D) All except A</w:t>
      </w:r>
    </w:p>
    <w:p/>
    <w:p>
      <w:r>
        <w:t>Q69: How do you sort a list `a` in-place?</w:t>
      </w:r>
    </w:p>
    <w:p>
      <w:r>
        <w:t>A) sorted(a)</w:t>
      </w:r>
    </w:p>
    <w:p>
      <w:r>
        <w:t>B) a.sort()*</w:t>
      </w:r>
    </w:p>
    <w:p>
      <w:r>
        <w:t>C) sort(a)</w:t>
      </w:r>
    </w:p>
    <w:p>
      <w:r>
        <w:t>D) a.sorted()</w:t>
      </w:r>
    </w:p>
    <w:p/>
    <w:p>
      <w:r>
        <w:t>Q70: Which function returns both keys and values of dict?</w:t>
      </w:r>
    </w:p>
    <w:p>
      <w:r>
        <w:t>A) dict.pairs()</w:t>
      </w:r>
    </w:p>
    <w:p>
      <w:r>
        <w:t>B) dict.items()*</w:t>
      </w:r>
    </w:p>
    <w:p>
      <w:r>
        <w:t>C) dict.kv()</w:t>
      </w:r>
    </w:p>
    <w:p>
      <w:r>
        <w:t>D) dict.values()</w:t>
      </w:r>
    </w:p>
    <w:p/>
    <w:p>
      <w:r>
        <w:t>Q71: What is the boolean value of an empty list []?</w:t>
      </w:r>
    </w:p>
    <w:p>
      <w:r>
        <w:t>A) True</w:t>
      </w:r>
    </w:p>
    <w:p>
      <w:r>
        <w:t>B) False*</w:t>
      </w:r>
    </w:p>
    <w:p>
      <w:r>
        <w:t>C) None</w:t>
      </w:r>
    </w:p>
    <w:p>
      <w:r>
        <w:t>D) 0</w:t>
      </w:r>
    </w:p>
    <w:p/>
    <w:p>
      <w:r>
        <w:t>Q72: How to format a number with two decimal places using format?</w:t>
      </w:r>
    </w:p>
    <w:p>
      <w:r>
        <w:t>A) format(x, '.2f')*</w:t>
      </w:r>
    </w:p>
    <w:p>
      <w:r>
        <w:t>B) '{:.2f}'.format(x)</w:t>
      </w:r>
    </w:p>
    <w:p>
      <w:r>
        <w:t>C) f'{x:.2f}'</w:t>
      </w:r>
    </w:p>
    <w:p>
      <w:r>
        <w:t>D) All are valid*</w:t>
      </w:r>
    </w:p>
    <w:p/>
    <w:p>
      <w:r>
        <w:t>Q73: Which keyword is used to create an alias while importing?</w:t>
      </w:r>
    </w:p>
    <w:p>
      <w:r>
        <w:t>A) as*</w:t>
      </w:r>
    </w:p>
    <w:p>
      <w:r>
        <w:t>B) alias</w:t>
      </w:r>
    </w:p>
    <w:p>
      <w:r>
        <w:t>C) rename</w:t>
      </w:r>
    </w:p>
    <w:p>
      <w:r>
        <w:t>D) import as</w:t>
      </w:r>
    </w:p>
    <w:p/>
    <w:p>
      <w:r>
        <w:t>Q74: What is the use of `__str__` method in class?</w:t>
      </w:r>
    </w:p>
    <w:p>
      <w:r>
        <w:t>A) For debugging only</w:t>
      </w:r>
    </w:p>
    <w:p>
      <w:r>
        <w:t>B) Return informal string representation*</w:t>
      </w:r>
    </w:p>
    <w:p>
      <w:r>
        <w:t>C) Convert to bytes</w:t>
      </w:r>
    </w:p>
    <w:p>
      <w:r>
        <w:t>D) Validate inputs</w:t>
      </w:r>
    </w:p>
    <w:p/>
    <w:p>
      <w:r>
        <w:t>Q75: How to check the memory address identity between a and b?</w:t>
      </w:r>
    </w:p>
    <w:p>
      <w:r>
        <w:t>A) a == b</w:t>
      </w:r>
    </w:p>
    <w:p>
      <w:r>
        <w:t>B) a is b*</w:t>
      </w:r>
    </w:p>
    <w:p>
      <w:r>
        <w:t>C) id(a) == id(b)</w:t>
      </w:r>
    </w:p>
    <w:p>
      <w:r>
        <w:t>D) both B and C*</w:t>
      </w:r>
    </w:p>
    <w:p/>
    <w:p>
      <w:r>
        <w:t>Q76: Which of these reads a file and returns list of lines?</w:t>
      </w:r>
    </w:p>
    <w:p>
      <w:r>
        <w:t>A) file.read()</w:t>
      </w:r>
    </w:p>
    <w:p>
      <w:r>
        <w:t>B) file.readlines()*</w:t>
      </w:r>
    </w:p>
    <w:p>
      <w:r>
        <w:t>C) file.readline()</w:t>
      </w:r>
    </w:p>
    <w:p>
      <w:r>
        <w:t>D) file.readall()</w:t>
      </w:r>
    </w:p>
    <w:p/>
    <w:p>
      <w:r>
        <w:t>Q77: What is the purpose of `if __name__ == '__main__':`?</w:t>
      </w:r>
    </w:p>
    <w:p>
      <w:r>
        <w:t>A) To run code when script is imported</w:t>
      </w:r>
    </w:p>
    <w:p>
      <w:r>
        <w:t>B) To run code when script executed directly*</w:t>
      </w:r>
    </w:p>
    <w:p>
      <w:r>
        <w:t>C) To define main class</w:t>
      </w:r>
    </w:p>
    <w:p>
      <w:r>
        <w:t>D) To prevent errors</w:t>
      </w:r>
    </w:p>
    <w:p/>
    <w:p>
      <w:r>
        <w:t>Q78: Which built-in can apply a function to all items and return an iterator?</w:t>
      </w:r>
    </w:p>
    <w:p>
      <w:r>
        <w:t>A) filter()</w:t>
      </w:r>
    </w:p>
    <w:p>
      <w:r>
        <w:t>B) map()*</w:t>
      </w:r>
    </w:p>
    <w:p>
      <w:r>
        <w:t>C) reduce()</w:t>
      </w:r>
    </w:p>
    <w:p>
      <w:r>
        <w:t>D) apply()</w:t>
      </w:r>
    </w:p>
    <w:p/>
    <w:p>
      <w:r>
        <w:t>Q79: How to filter items in a list for even numbers using list comprehension?</w:t>
      </w:r>
    </w:p>
    <w:p>
      <w:r>
        <w:t>A) [x for x in nums if x%2==0]*</w:t>
      </w:r>
    </w:p>
    <w:p>
      <w:r>
        <w:t>B) [x for x in nums unless x%2]</w:t>
      </w:r>
    </w:p>
    <w:p>
      <w:r>
        <w:t>C) filter(lambda x: x%2, nums)</w:t>
      </w:r>
    </w:p>
    <w:p>
      <w:r>
        <w:t>D) map(lambda x: x%2==0, nums)</w:t>
      </w:r>
    </w:p>
    <w:p/>
    <w:p>
      <w:r>
        <w:t>Q80: Which module is commonly used for regular expressions?</w:t>
      </w:r>
    </w:p>
    <w:p>
      <w:r>
        <w:t>A) regex</w:t>
      </w:r>
    </w:p>
    <w:p>
      <w:r>
        <w:t>B) re*</w:t>
      </w:r>
    </w:p>
    <w:p>
      <w:r>
        <w:t>C) regexp</w:t>
      </w:r>
    </w:p>
    <w:p>
      <w:r>
        <w:t>D) sre</w:t>
      </w:r>
    </w:p>
    <w:p/>
    <w:p>
      <w:r>
        <w:t>Q81: What does `__repr__` provide compared to `__str__`?</w:t>
      </w:r>
    </w:p>
    <w:p>
      <w:r>
        <w:t>A) User-friendly string</w:t>
      </w:r>
    </w:p>
    <w:p>
      <w:r>
        <w:t>B) Official representation for debugging*</w:t>
      </w:r>
    </w:p>
    <w:p>
      <w:r>
        <w:t>C) HTML representation</w:t>
      </w:r>
    </w:p>
    <w:p>
      <w:r>
        <w:t>D) Binary representation</w:t>
      </w:r>
    </w:p>
    <w:p/>
    <w:p>
      <w:r>
        <w:t>Q82: How to catch an exception and get its message?</w:t>
      </w:r>
    </w:p>
    <w:p>
      <w:r>
        <w:t>A) except Exception as e: print(e)*</w:t>
      </w:r>
    </w:p>
    <w:p>
      <w:r>
        <w:t>B) except Exception e: print(e)</w:t>
      </w:r>
    </w:p>
    <w:p>
      <w:r>
        <w:t>C) catch Exception as e: print(e)</w:t>
      </w:r>
    </w:p>
    <w:p>
      <w:r>
        <w:t>D) except: print(error)</w:t>
      </w:r>
    </w:p>
    <w:p/>
    <w:p>
      <w:r>
        <w:t>Q83: Which function removes whitespace from both ends of a string?</w:t>
      </w:r>
    </w:p>
    <w:p>
      <w:r>
        <w:t>A) trim()</w:t>
      </w:r>
    </w:p>
    <w:p>
      <w:r>
        <w:t>B) strip()*</w:t>
      </w:r>
    </w:p>
    <w:p>
      <w:r>
        <w:t>C) chomp()</w:t>
      </w:r>
    </w:p>
    <w:p>
      <w:r>
        <w:t>D) clean()</w:t>
      </w:r>
    </w:p>
    <w:p/>
    <w:p>
      <w:r>
        <w:t>Q84: Which of the following is a mutable sequence?</w:t>
      </w:r>
    </w:p>
    <w:p>
      <w:r>
        <w:t>A) tuple</w:t>
      </w:r>
    </w:p>
    <w:p>
      <w:r>
        <w:t>B) list*</w:t>
      </w:r>
    </w:p>
    <w:p>
      <w:r>
        <w:t>C) string</w:t>
      </w:r>
    </w:p>
    <w:p>
      <w:r>
        <w:t>D) frozenset</w:t>
      </w:r>
    </w:p>
    <w:p/>
    <w:p>
      <w:r>
        <w:t>Q85: How to create a dictionary from two lists `keys` and `values`?</w:t>
      </w:r>
    </w:p>
    <w:p>
      <w:r>
        <w:t>A) dict(keys, values)</w:t>
      </w:r>
    </w:p>
    <w:p>
      <w:r>
        <w:t>B) dict(zip(keys, values))*</w:t>
      </w:r>
    </w:p>
    <w:p>
      <w:r>
        <w:t>C) {keys: values}</w:t>
      </w:r>
    </w:p>
    <w:p>
      <w:r>
        <w:t>D) combine(keys, values)</w:t>
      </w:r>
    </w:p>
    <w:p/>
    <w:p>
      <w:r>
        <w:t>Q86: Which of these is used to measure execution time (simple)?</w:t>
      </w:r>
    </w:p>
    <w:p>
      <w:r>
        <w:t>A) import time; time.time()</w:t>
      </w:r>
    </w:p>
    <w:p>
      <w:r>
        <w:t>B) import time; time.perf_counter()*</w:t>
      </w:r>
    </w:p>
    <w:p>
      <w:r>
        <w:t>C) import clock</w:t>
      </w:r>
    </w:p>
    <w:p>
      <w:r>
        <w:t>D) import timer</w:t>
      </w:r>
    </w:p>
    <w:p/>
    <w:p>
      <w:r>
        <w:t>Q87: What does `@` symbol denote in Python 3.5+?</w:t>
      </w:r>
    </w:p>
    <w:p>
      <w:r>
        <w:t>A) Decorator for functions</w:t>
      </w:r>
    </w:p>
    <w:p>
      <w:r>
        <w:t>B) Matrix multiplication operator*</w:t>
      </w:r>
    </w:p>
    <w:p>
      <w:r>
        <w:t>C) Attribute access</w:t>
      </w:r>
    </w:p>
    <w:p>
      <w:r>
        <w:t>D) Private method indicator</w:t>
      </w:r>
    </w:p>
    <w:p/>
    <w:p>
      <w:r>
        <w:t>Q88: Which function would you use to get absolute path of file?</w:t>
      </w:r>
    </w:p>
    <w:p>
      <w:r>
        <w:t>A) os.path.abspath()*</w:t>
      </w:r>
    </w:p>
    <w:p>
      <w:r>
        <w:t>B) os.path.realpath()</w:t>
      </w:r>
    </w:p>
    <w:p>
      <w:r>
        <w:t>C) os.path.join()</w:t>
      </w:r>
    </w:p>
    <w:p>
      <w:r>
        <w:t>D) os.path.exists()</w:t>
      </w:r>
    </w:p>
    <w:p/>
    <w:p>
      <w:r>
        <w:t>Q89: How to create a deepcopy of an object?</w:t>
      </w:r>
    </w:p>
    <w:p>
      <w:r>
        <w:t>A) copy.copy()</w:t>
      </w:r>
    </w:p>
    <w:p>
      <w:r>
        <w:t>B) copy.deepcopy()*</w:t>
      </w:r>
    </w:p>
    <w:p>
      <w:r>
        <w:t>C) object.clone()</w:t>
      </w:r>
    </w:p>
    <w:p>
      <w:r>
        <w:t>D) shallow_copy()</w:t>
      </w:r>
    </w:p>
    <w:p/>
    <w:p>
      <w:r>
        <w:t>Q90: Which of the following creates a bytes object from a string?</w:t>
      </w:r>
    </w:p>
    <w:p>
      <w:r>
        <w:t>A) b'string'*</w:t>
      </w:r>
    </w:p>
    <w:p>
      <w:r>
        <w:t>B) bytes('string')</w:t>
      </w:r>
    </w:p>
    <w:p>
      <w:r>
        <w:t>C) str.encode()</w:t>
      </w:r>
    </w:p>
    <w:p>
      <w:r>
        <w:t>D) Both A and C*</w:t>
      </w:r>
    </w:p>
    <w:p/>
    <w:p>
      <w:r>
        <w:t>Q91: What happens if you try to access a dict key that doesn't exist using d['k']?</w:t>
      </w:r>
    </w:p>
    <w:p>
      <w:r>
        <w:t>A) Returns None</w:t>
      </w:r>
    </w:p>
    <w:p>
      <w:r>
        <w:t>B) Raises KeyError*</w:t>
      </w:r>
    </w:p>
    <w:p>
      <w:r>
        <w:t>C) Returns False</w:t>
      </w:r>
    </w:p>
    <w:p>
      <w:r>
        <w:t>D) Returns ''</w:t>
      </w:r>
    </w:p>
    <w:p/>
    <w:p>
      <w:r>
        <w:t>Q92: Which keyword is used to skip implementation in a function or class block?</w:t>
      </w:r>
    </w:p>
    <w:p>
      <w:r>
        <w:t>A) skip</w:t>
      </w:r>
    </w:p>
    <w:p>
      <w:r>
        <w:t>B) pass*</w:t>
      </w:r>
    </w:p>
    <w:p>
      <w:r>
        <w:t>C) continue</w:t>
      </w:r>
    </w:p>
    <w:p>
      <w:r>
        <w:t>D) noop</w:t>
      </w:r>
    </w:p>
    <w:p/>
    <w:p>
      <w:r>
        <w:t>Q93: How to reverse a list `a` in-place?</w:t>
      </w:r>
    </w:p>
    <w:p>
      <w:r>
        <w:t>A) a.reverse()*</w:t>
      </w:r>
    </w:p>
    <w:p>
      <w:r>
        <w:t>B) a.reversed()</w:t>
      </w:r>
    </w:p>
    <w:p>
      <w:r>
        <w:t>C) reversed(a)</w:t>
      </w:r>
    </w:p>
    <w:p>
      <w:r>
        <w:t>D) a[::-1]</w:t>
      </w:r>
    </w:p>
    <w:p/>
    <w:p>
      <w:r>
        <w:t>Q94: Which of these creates an immutable set?</w:t>
      </w:r>
    </w:p>
    <w:p>
      <w:r>
        <w:t>A) frozenset()*</w:t>
      </w:r>
    </w:p>
    <w:p>
      <w:r>
        <w:t>B) set()</w:t>
      </w:r>
    </w:p>
    <w:p>
      <w:r>
        <w:t>C) tuple()</w:t>
      </w:r>
    </w:p>
    <w:p>
      <w:r>
        <w:t>D) immutable_set()</w:t>
      </w:r>
    </w:p>
    <w:p/>
    <w:p>
      <w:r>
        <w:t>Q95: Which function raises StopIteration when exhausted?</w:t>
      </w:r>
    </w:p>
    <w:p>
      <w:r>
        <w:t>A) list()</w:t>
      </w:r>
    </w:p>
    <w:p>
      <w:r>
        <w:t>B) iterator()</w:t>
      </w:r>
    </w:p>
    <w:p>
      <w:r>
        <w:t>C) next()*</w:t>
      </w:r>
    </w:p>
    <w:p>
      <w:r>
        <w:t>D) iter()</w:t>
      </w:r>
    </w:p>
    <w:p/>
    <w:p>
      <w:r>
        <w:t>Q96: What is the purpose of `__len__` in a class?</w:t>
      </w:r>
    </w:p>
    <w:p>
      <w:r>
        <w:t>A) Define stringification</w:t>
      </w:r>
    </w:p>
    <w:p>
      <w:r>
        <w:t>B) Provide length for len(obj)*</w:t>
      </w:r>
    </w:p>
    <w:p>
      <w:r>
        <w:t>C) Create iterator</w:t>
      </w:r>
    </w:p>
    <w:p>
      <w:r>
        <w:t>D) Compare objects</w:t>
      </w:r>
    </w:p>
    <w:p/>
    <w:p>
      <w:r>
        <w:t>Q97: How to merge two lists a and b into a new list?</w:t>
      </w:r>
    </w:p>
    <w:p>
      <w:r>
        <w:t>A) a + b*</w:t>
      </w:r>
    </w:p>
    <w:p>
      <w:r>
        <w:t>B) a.extend(b)</w:t>
      </w:r>
    </w:p>
    <w:p>
      <w:r>
        <w:t>C) append(a,b)</w:t>
      </w:r>
    </w:p>
    <w:p>
      <w:r>
        <w:t>D) merge(a,b)</w:t>
      </w:r>
    </w:p>
    <w:p/>
    <w:p>
      <w:r>
        <w:t>Q98: Which keyword is used to define an asynchronous function?</w:t>
      </w:r>
    </w:p>
    <w:p>
      <w:r>
        <w:t>A) async*</w:t>
      </w:r>
    </w:p>
    <w:p>
      <w:r>
        <w:t>B) await</w:t>
      </w:r>
    </w:p>
    <w:p>
      <w:r>
        <w:t>C) deferred</w:t>
      </w:r>
    </w:p>
    <w:p>
      <w:r>
        <w:t>D) concurrency</w:t>
      </w:r>
    </w:p>
    <w:p/>
    <w:p>
      <w:r>
        <w:t>Q99: What does `zip([1,2],[3,4])` return when converted to list?</w:t>
      </w:r>
    </w:p>
    <w:p>
      <w:r>
        <w:t>A) [(1,2),(3,4)]</w:t>
      </w:r>
    </w:p>
    <w:p>
      <w:r>
        <w:t>B) [(1,3),(2,4)]*</w:t>
      </w:r>
    </w:p>
    <w:p>
      <w:r>
        <w:t>C) [(1,3,2,4)]</w:t>
      </w:r>
    </w:p>
    <w:p>
      <w:r>
        <w:t>D) Error</w:t>
      </w:r>
    </w:p>
    <w:p/>
    <w:p>
      <w:r>
        <w:t>Q100: Which built-in sorts and returns a new list?</w:t>
      </w:r>
    </w:p>
    <w:p>
      <w:r>
        <w:t>A) list.sort()</w:t>
      </w:r>
    </w:p>
    <w:p>
      <w:r>
        <w:t>B) sorted()*</w:t>
      </w:r>
    </w:p>
    <w:p>
      <w:r>
        <w:t>C) order()</w:t>
      </w:r>
    </w:p>
    <w:p>
      <w:r>
        <w:t>D) sort_new()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